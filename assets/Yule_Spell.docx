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A9CFF" w14:textId="77777777" w:rsidR="00367A81" w:rsidRPr="00E55B03" w:rsidRDefault="00367A81" w:rsidP="00367A81">
      <w:pPr>
        <w:jc w:val="center"/>
        <w:rPr>
          <w:b/>
          <w:bCs/>
          <w:sz w:val="28"/>
          <w:szCs w:val="28"/>
          <w:lang w:val="en-US"/>
        </w:rPr>
      </w:pPr>
      <w:r w:rsidRPr="00E55B03">
        <w:rPr>
          <w:b/>
          <w:bCs/>
          <w:sz w:val="28"/>
          <w:szCs w:val="28"/>
          <w:lang w:val="en-US"/>
        </w:rPr>
        <w:t>Festive Yule Spell for Prosperity and Love in the next Decade</w:t>
      </w:r>
    </w:p>
    <w:p w14:paraId="23B5ACE5" w14:textId="77777777" w:rsidR="00367A81" w:rsidRPr="00E55B03" w:rsidRDefault="00367A81" w:rsidP="00367A81">
      <w:pPr>
        <w:rPr>
          <w:lang w:val="en-US"/>
        </w:rPr>
      </w:pPr>
    </w:p>
    <w:p w14:paraId="0BB680E5" w14:textId="77777777" w:rsidR="00367A81" w:rsidRPr="00E55B03" w:rsidRDefault="00367A81" w:rsidP="00367A81">
      <w:pPr>
        <w:rPr>
          <w:sz w:val="24"/>
          <w:szCs w:val="24"/>
          <w:lang w:val="en-US"/>
        </w:rPr>
      </w:pPr>
      <w:r w:rsidRPr="00E55B03">
        <w:rPr>
          <w:i/>
          <w:iCs/>
          <w:sz w:val="24"/>
          <w:szCs w:val="24"/>
          <w:lang w:val="en-US"/>
        </w:rPr>
        <w:t>What you will need:</w:t>
      </w:r>
      <w:r w:rsidRPr="00E55B03">
        <w:rPr>
          <w:sz w:val="24"/>
          <w:szCs w:val="24"/>
          <w:lang w:val="en-US"/>
        </w:rPr>
        <w:t> a red, green, gold, or white candle and a lighter. Optional: green, red, or gold glitter, and cinnamon, cedarwood, pine, thieves, myrrh, or frankincense oil. </w:t>
      </w:r>
    </w:p>
    <w:p w14:paraId="737B9167" w14:textId="77777777" w:rsidR="00367A81" w:rsidRPr="00E55B03" w:rsidRDefault="00367A81" w:rsidP="00367A81">
      <w:pPr>
        <w:rPr>
          <w:sz w:val="24"/>
          <w:szCs w:val="24"/>
          <w:lang w:val="en-US"/>
        </w:rPr>
      </w:pPr>
    </w:p>
    <w:p w14:paraId="66860FCE" w14:textId="77777777" w:rsidR="00367A81" w:rsidRPr="00E55B03" w:rsidRDefault="00367A81" w:rsidP="00367A81">
      <w:pPr>
        <w:rPr>
          <w:lang w:val="en-US"/>
        </w:rPr>
      </w:pPr>
      <w:r w:rsidRPr="00E55B03">
        <w:rPr>
          <w:sz w:val="24"/>
          <w:szCs w:val="24"/>
          <w:lang w:val="en-US"/>
        </w:rPr>
        <w:t>How to conduct your Yule Candle Spell</w:t>
      </w:r>
      <w:r w:rsidRPr="00E55B03">
        <w:rPr>
          <w:lang w:val="en-US"/>
        </w:rPr>
        <w:t>:</w:t>
      </w:r>
    </w:p>
    <w:p w14:paraId="4019478C" w14:textId="77777777" w:rsidR="00367A81" w:rsidRPr="00E55B03" w:rsidRDefault="00367A81" w:rsidP="00367A81">
      <w:pPr>
        <w:numPr>
          <w:ilvl w:val="0"/>
          <w:numId w:val="11"/>
        </w:numPr>
        <w:rPr>
          <w:sz w:val="24"/>
          <w:szCs w:val="24"/>
          <w:lang w:val="en-US"/>
        </w:rPr>
      </w:pPr>
      <w:r w:rsidRPr="00E55B03">
        <w:rPr>
          <w:sz w:val="24"/>
          <w:szCs w:val="24"/>
          <w:lang w:val="en-US"/>
        </w:rPr>
        <w:t>Say a prayer invoking the universal life force energy―call in any spirit guides, guardian angels, and deities you resonate with, the energy of winter, the Goddess, and the God.</w:t>
      </w:r>
    </w:p>
    <w:p w14:paraId="24DAAD6A" w14:textId="77777777" w:rsidR="00367A81" w:rsidRPr="00E55B03" w:rsidRDefault="00367A81" w:rsidP="00367A81">
      <w:pPr>
        <w:numPr>
          <w:ilvl w:val="0"/>
          <w:numId w:val="11"/>
        </w:numPr>
        <w:rPr>
          <w:sz w:val="24"/>
          <w:szCs w:val="24"/>
          <w:lang w:val="en-US"/>
        </w:rPr>
      </w:pPr>
      <w:r w:rsidRPr="00E55B03">
        <w:rPr>
          <w:sz w:val="24"/>
          <w:szCs w:val="24"/>
          <w:lang w:val="en-US"/>
        </w:rPr>
        <w:t>Take your candle, and if you have oil and glitter, anoint your candle with your oil and then cover it in glitter. Optional: you can also carve anything that resonates with you and the Yule energy into your candle using a knife before you anoint it with oil, I usually carve “blessings,” but soak up the energy and let it come to you.</w:t>
      </w:r>
    </w:p>
    <w:p w14:paraId="743B7008" w14:textId="77777777" w:rsidR="00367A81" w:rsidRPr="00E55B03" w:rsidRDefault="00367A81" w:rsidP="00367A81">
      <w:pPr>
        <w:numPr>
          <w:ilvl w:val="0"/>
          <w:numId w:val="11"/>
        </w:numPr>
        <w:rPr>
          <w:sz w:val="24"/>
          <w:szCs w:val="24"/>
        </w:rPr>
      </w:pPr>
      <w:r w:rsidRPr="00E55B03">
        <w:rPr>
          <w:sz w:val="24"/>
          <w:szCs w:val="24"/>
        </w:rPr>
        <w:t xml:space="preserve">Light </w:t>
      </w:r>
      <w:proofErr w:type="spellStart"/>
      <w:r w:rsidRPr="00E55B03">
        <w:rPr>
          <w:sz w:val="24"/>
          <w:szCs w:val="24"/>
        </w:rPr>
        <w:t>your</w:t>
      </w:r>
      <w:proofErr w:type="spellEnd"/>
      <w:r w:rsidRPr="00E55B03">
        <w:rPr>
          <w:sz w:val="24"/>
          <w:szCs w:val="24"/>
        </w:rPr>
        <w:t xml:space="preserve"> </w:t>
      </w:r>
      <w:proofErr w:type="spellStart"/>
      <w:r w:rsidRPr="00E55B03">
        <w:rPr>
          <w:sz w:val="24"/>
          <w:szCs w:val="24"/>
        </w:rPr>
        <w:t>candle</w:t>
      </w:r>
      <w:proofErr w:type="spellEnd"/>
      <w:r w:rsidRPr="00E55B03">
        <w:rPr>
          <w:sz w:val="24"/>
          <w:szCs w:val="24"/>
        </w:rPr>
        <w:t>. </w:t>
      </w:r>
    </w:p>
    <w:p w14:paraId="2745C969" w14:textId="77777777" w:rsidR="00367A81" w:rsidRDefault="00367A81" w:rsidP="00367A81"/>
    <w:p w14:paraId="3B4C8734" w14:textId="77777777" w:rsidR="00367A81" w:rsidRPr="00E55B03" w:rsidRDefault="00367A81" w:rsidP="00367A81"/>
    <w:p w14:paraId="01EBA95D" w14:textId="77777777" w:rsidR="00367A81" w:rsidRPr="00E55B03" w:rsidRDefault="00367A81" w:rsidP="00367A81">
      <w:pPr>
        <w:jc w:val="center"/>
        <w:rPr>
          <w:color w:val="CCCC00"/>
          <w:sz w:val="32"/>
          <w:szCs w:val="32"/>
          <w:lang w:val="en-US"/>
        </w:rPr>
      </w:pPr>
      <w:r w:rsidRPr="00E55B03">
        <w:rPr>
          <w:color w:val="CCCC00"/>
          <w:sz w:val="32"/>
          <w:szCs w:val="32"/>
          <w:lang w:val="en-US"/>
        </w:rPr>
        <w:t>Say the following spell aloud:</w:t>
      </w:r>
    </w:p>
    <w:p w14:paraId="48CD1599" w14:textId="77777777" w:rsidR="00367A81" w:rsidRPr="00E55B03" w:rsidRDefault="00367A81" w:rsidP="00367A81">
      <w:pPr>
        <w:jc w:val="center"/>
        <w:rPr>
          <w:color w:val="CCCC00"/>
          <w:sz w:val="32"/>
          <w:szCs w:val="32"/>
          <w:lang w:val="en-US"/>
        </w:rPr>
      </w:pPr>
      <w:r w:rsidRPr="00E55B03">
        <w:rPr>
          <w:i/>
          <w:iCs/>
          <w:color w:val="CCCC00"/>
          <w:sz w:val="32"/>
          <w:szCs w:val="32"/>
          <w:lang w:val="en-US"/>
        </w:rPr>
        <w:t>As I sit in reflection on Winter’s longest night,</w:t>
      </w:r>
    </w:p>
    <w:p w14:paraId="7EC26CFE" w14:textId="77777777" w:rsidR="00367A81" w:rsidRPr="00E55B03" w:rsidRDefault="00367A81" w:rsidP="00367A81">
      <w:pPr>
        <w:jc w:val="center"/>
        <w:rPr>
          <w:color w:val="CCCC00"/>
          <w:sz w:val="32"/>
          <w:szCs w:val="32"/>
          <w:lang w:val="en-US"/>
        </w:rPr>
      </w:pPr>
      <w:r w:rsidRPr="00E55B03">
        <w:rPr>
          <w:i/>
          <w:iCs/>
          <w:color w:val="CCCC00"/>
          <w:sz w:val="32"/>
          <w:szCs w:val="32"/>
          <w:lang w:val="en-US"/>
        </w:rPr>
        <w:t>I welcome with my candles the return of the light.</w:t>
      </w:r>
    </w:p>
    <w:p w14:paraId="03DC3806" w14:textId="77777777" w:rsidR="00367A81" w:rsidRPr="00E55B03" w:rsidRDefault="00367A81" w:rsidP="00367A81">
      <w:pPr>
        <w:jc w:val="center"/>
        <w:rPr>
          <w:color w:val="CCCC00"/>
          <w:sz w:val="32"/>
          <w:szCs w:val="32"/>
          <w:lang w:val="en-US"/>
        </w:rPr>
      </w:pPr>
      <w:r w:rsidRPr="00E55B03">
        <w:rPr>
          <w:i/>
          <w:iCs/>
          <w:color w:val="CCCC00"/>
          <w:sz w:val="32"/>
          <w:szCs w:val="32"/>
          <w:lang w:val="en-US"/>
        </w:rPr>
        <w:t>Into the new year, rebirthed and renewed,</w:t>
      </w:r>
    </w:p>
    <w:p w14:paraId="325DF973" w14:textId="77777777" w:rsidR="00367A81" w:rsidRPr="00E55B03" w:rsidRDefault="00367A81" w:rsidP="00367A81">
      <w:pPr>
        <w:jc w:val="center"/>
        <w:rPr>
          <w:i/>
          <w:iCs/>
          <w:color w:val="CCCC00"/>
          <w:sz w:val="32"/>
          <w:szCs w:val="32"/>
          <w:lang w:val="en-US"/>
        </w:rPr>
      </w:pPr>
      <w:r w:rsidRPr="00E55B03">
        <w:rPr>
          <w:i/>
          <w:iCs/>
          <w:color w:val="CCCC00"/>
          <w:sz w:val="32"/>
          <w:szCs w:val="32"/>
          <w:lang w:val="en-US"/>
        </w:rPr>
        <w:t>Prosperity and love will lead me through.</w:t>
      </w:r>
    </w:p>
    <w:p w14:paraId="5A377E40" w14:textId="77777777" w:rsidR="00367A81" w:rsidRDefault="00367A81" w:rsidP="00367A81">
      <w:pPr>
        <w:rPr>
          <w:i/>
          <w:iCs/>
          <w:lang w:val="en-US"/>
        </w:rPr>
      </w:pPr>
    </w:p>
    <w:p w14:paraId="1DF35669" w14:textId="77777777" w:rsidR="00367A81" w:rsidRDefault="00367A81" w:rsidP="00367A81">
      <w:pPr>
        <w:rPr>
          <w:i/>
          <w:iCs/>
          <w:lang w:val="en-US"/>
        </w:rPr>
      </w:pPr>
    </w:p>
    <w:p w14:paraId="1B46C8F9" w14:textId="77777777" w:rsidR="00367A81" w:rsidRPr="00E55B03" w:rsidRDefault="00367A81" w:rsidP="00367A81">
      <w:pPr>
        <w:rPr>
          <w:sz w:val="24"/>
          <w:szCs w:val="24"/>
          <w:lang w:val="en-US"/>
        </w:rPr>
      </w:pPr>
    </w:p>
    <w:p w14:paraId="0598AF3C" w14:textId="77777777" w:rsidR="00367A81" w:rsidRPr="00E55B03" w:rsidRDefault="00367A81" w:rsidP="00367A81">
      <w:pPr>
        <w:rPr>
          <w:sz w:val="24"/>
          <w:szCs w:val="24"/>
          <w:lang w:val="en-US"/>
        </w:rPr>
      </w:pPr>
      <w:r w:rsidRPr="00E55B03">
        <w:rPr>
          <w:sz w:val="24"/>
          <w:szCs w:val="24"/>
          <w:lang w:val="en-US"/>
        </w:rPr>
        <w:t>Keep your candle burning throughout the day and night, and light any additional candles you have in your home to spread the Yule light throughout every room. Yule is a wonderful time to spend with loved ones in celebration, to spend time with people who feel safe, and to spend time in reflection as you set your goals and wishes moving into a new year and decade.</w:t>
      </w:r>
    </w:p>
    <w:p w14:paraId="4D873BCE" w14:textId="77777777" w:rsidR="00367A81" w:rsidRPr="00E55B03" w:rsidRDefault="00367A81" w:rsidP="00367A81">
      <w:pPr>
        <w:rPr>
          <w:sz w:val="24"/>
          <w:szCs w:val="24"/>
          <w:lang w:val="en-US"/>
        </w:rPr>
      </w:pPr>
    </w:p>
    <w:p w14:paraId="580E31B7" w14:textId="77777777" w:rsidR="00367A81" w:rsidRDefault="00367A81" w:rsidP="00367A81">
      <w:pPr>
        <w:rPr>
          <w:lang w:val="en-US"/>
        </w:rPr>
      </w:pPr>
    </w:p>
    <w:p w14:paraId="682790AA" w14:textId="4DBAD06C" w:rsidR="000F7122" w:rsidRPr="00367A81" w:rsidRDefault="00367A81" w:rsidP="00367A81">
      <w:pPr>
        <w:rPr>
          <w:lang w:val="en-US"/>
        </w:rPr>
      </w:pPr>
      <w:r>
        <w:rPr>
          <w:lang w:val="en-US"/>
        </w:rPr>
        <w:t xml:space="preserve">Quelle: </w:t>
      </w:r>
      <w:hyperlink r:id="rId11" w:history="1">
        <w:r w:rsidRPr="00E55B03">
          <w:rPr>
            <w:rStyle w:val="Hyperlink"/>
            <w:lang w:val="en-US"/>
          </w:rPr>
          <w:t>Ritual for Yule and Prosperity in the New Year - The Alchemist's Kitchen</w:t>
        </w:r>
      </w:hyperlink>
    </w:p>
    <w:sectPr w:rsidR="000F7122" w:rsidRPr="00367A81" w:rsidSect="00F17D71">
      <w:headerReference w:type="default" r:id="rId12"/>
      <w:headerReference w:type="first" r:id="rId13"/>
      <w:footerReference w:type="first" r:id="rId14"/>
      <w:pgSz w:w="11906" w:h="16838" w:code="9"/>
      <w:pgMar w:top="1440" w:right="1440" w:bottom="144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8870B" w14:textId="77777777" w:rsidR="00183669" w:rsidRDefault="00183669">
      <w:pPr>
        <w:spacing w:after="0" w:line="240" w:lineRule="auto"/>
      </w:pPr>
      <w:r>
        <w:separator/>
      </w:r>
    </w:p>
    <w:p w14:paraId="5C514E84" w14:textId="77777777" w:rsidR="00183669" w:rsidRDefault="00183669"/>
  </w:endnote>
  <w:endnote w:type="continuationSeparator" w:id="0">
    <w:p w14:paraId="05999E62" w14:textId="77777777" w:rsidR="00183669" w:rsidRDefault="00183669">
      <w:pPr>
        <w:spacing w:after="0" w:line="240" w:lineRule="auto"/>
      </w:pPr>
      <w:r>
        <w:continuationSeparator/>
      </w:r>
    </w:p>
    <w:p w14:paraId="715DBAC3" w14:textId="77777777" w:rsidR="00183669" w:rsidRDefault="00183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9E75A" w14:textId="77777777" w:rsidR="00752FC4" w:rsidRDefault="00752FC4" w:rsidP="00752FC4">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0CBD0" w14:textId="77777777" w:rsidR="00183669" w:rsidRDefault="00183669">
      <w:pPr>
        <w:spacing w:after="0" w:line="240" w:lineRule="auto"/>
      </w:pPr>
      <w:r>
        <w:separator/>
      </w:r>
    </w:p>
    <w:p w14:paraId="1067A469" w14:textId="77777777" w:rsidR="00183669" w:rsidRDefault="00183669"/>
  </w:footnote>
  <w:footnote w:type="continuationSeparator" w:id="0">
    <w:p w14:paraId="6FB42D6E" w14:textId="77777777" w:rsidR="00183669" w:rsidRDefault="00183669">
      <w:pPr>
        <w:spacing w:after="0" w:line="240" w:lineRule="auto"/>
      </w:pPr>
      <w:r>
        <w:continuationSeparator/>
      </w:r>
    </w:p>
    <w:p w14:paraId="6E3FC32E" w14:textId="77777777" w:rsidR="00183669" w:rsidRDefault="001836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A3452" w14:textId="77777777" w:rsidR="001B4EEF" w:rsidRPr="004E63AD" w:rsidRDefault="00D56B94" w:rsidP="004E63AD">
    <w:pPr>
      <w:pStyle w:val="Kopfzeile"/>
    </w:pPr>
    <w:r>
      <w:rPr>
        <w:noProof/>
        <w:lang w:eastAsia="de-DE"/>
      </w:rPr>
      <mc:AlternateContent>
        <mc:Choice Requires="wpg">
          <w:drawing>
            <wp:anchor distT="0" distB="0" distL="114300" distR="114300" simplePos="0" relativeHeight="251662336" behindDoc="0" locked="0" layoutInCell="1" allowOverlap="1" wp14:anchorId="0C472D86" wp14:editId="21AA1B63">
              <wp:simplePos x="0" y="0"/>
              <wp:positionH relativeFrom="page">
                <wp:align>center</wp:align>
              </wp:positionH>
              <wp:positionV relativeFrom="page">
                <wp:align>center</wp:align>
              </wp:positionV>
              <wp:extent cx="7772400" cy="10061575"/>
              <wp:effectExtent l="0" t="0" r="0" b="0"/>
              <wp:wrapNone/>
              <wp:docPr id="12" name="Gruppe 12" descr="decorative elements"/>
              <wp:cNvGraphicFramePr/>
              <a:graphic xmlns:a="http://schemas.openxmlformats.org/drawingml/2006/main">
                <a:graphicData uri="http://schemas.microsoft.com/office/word/2010/wordprocessingGroup">
                  <wpg:wgp>
                    <wpg:cNvGrpSpPr/>
                    <wpg:grpSpPr>
                      <a:xfrm>
                        <a:off x="0" y="0"/>
                        <a:ext cx="7772400" cy="10061575"/>
                        <a:chOff x="0" y="0"/>
                        <a:chExt cx="7772400" cy="10061575"/>
                      </a:xfrm>
                    </wpg:grpSpPr>
                    <wps:wsp>
                      <wps:cNvPr id="9" name="Freihandform: Form 4"/>
                      <wps:cNvSpPr>
                        <a:spLocks/>
                      </wps:cNvSpPr>
                      <wps:spPr bwMode="auto">
                        <a:xfrm>
                          <a:off x="0" y="7658100"/>
                          <a:ext cx="6423660" cy="2396490"/>
                        </a:xfrm>
                        <a:custGeom>
                          <a:avLst/>
                          <a:gdLst>
                            <a:gd name="connsiteX0" fmla="*/ 1173985 w 6251208"/>
                            <a:gd name="connsiteY0" fmla="*/ 598 h 2160448"/>
                            <a:gd name="connsiteX1" fmla="*/ 2204643 w 6251208"/>
                            <a:gd name="connsiteY1" fmla="*/ 482700 h 2160448"/>
                            <a:gd name="connsiteX2" fmla="*/ 3102342 w 6251208"/>
                            <a:gd name="connsiteY2" fmla="*/ 722298 h 2160448"/>
                            <a:gd name="connsiteX3" fmla="*/ 3247558 w 6251208"/>
                            <a:gd name="connsiteY3" fmla="*/ 674379 h 2160448"/>
                            <a:gd name="connsiteX4" fmla="*/ 4211264 w 6251208"/>
                            <a:gd name="connsiteY4" fmla="*/ 1057737 h 2160448"/>
                            <a:gd name="connsiteX5" fmla="*/ 4990150 w 6251208"/>
                            <a:gd name="connsiteY5" fmla="*/ 1479431 h 2160448"/>
                            <a:gd name="connsiteX6" fmla="*/ 5293784 w 6251208"/>
                            <a:gd name="connsiteY6" fmla="*/ 1450680 h 2160448"/>
                            <a:gd name="connsiteX7" fmla="*/ 6019864 w 6251208"/>
                            <a:gd name="connsiteY7" fmla="*/ 1757366 h 2160448"/>
                            <a:gd name="connsiteX8" fmla="*/ 6237739 w 6251208"/>
                            <a:gd name="connsiteY8" fmla="*/ 2136981 h 2160448"/>
                            <a:gd name="connsiteX9" fmla="*/ 6251208 w 6251208"/>
                            <a:gd name="connsiteY9" fmla="*/ 2160448 h 2160448"/>
                            <a:gd name="connsiteX10" fmla="*/ 0 w 6251208"/>
                            <a:gd name="connsiteY10" fmla="*/ 2160448 h 2160448"/>
                            <a:gd name="connsiteX11" fmla="*/ 0 w 6251208"/>
                            <a:gd name="connsiteY11" fmla="*/ 300604 h 2160448"/>
                            <a:gd name="connsiteX12" fmla="*/ 607267 w 6251208"/>
                            <a:gd name="connsiteY12" fmla="*/ 89757 h 2160448"/>
                            <a:gd name="connsiteX13" fmla="*/ 1173985 w 6251208"/>
                            <a:gd name="connsiteY13" fmla="*/ 598 h 2160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6251208" h="2160448">
                              <a:moveTo>
                                <a:pt x="1173985" y="598"/>
                              </a:moveTo>
                              <a:cubicBezTo>
                                <a:pt x="1593715" y="12000"/>
                                <a:pt x="1995895" y="186197"/>
                                <a:pt x="2204643" y="482700"/>
                              </a:cubicBezTo>
                              <a:cubicBezTo>
                                <a:pt x="2363060" y="722298"/>
                                <a:pt x="2759104" y="827722"/>
                                <a:pt x="3102342" y="722298"/>
                              </a:cubicBezTo>
                              <a:cubicBezTo>
                                <a:pt x="3247558" y="674379"/>
                                <a:pt x="3247558" y="674379"/>
                                <a:pt x="3247558" y="674379"/>
                              </a:cubicBezTo>
                              <a:cubicBezTo>
                                <a:pt x="3656803" y="549787"/>
                                <a:pt x="4132055" y="741466"/>
                                <a:pt x="4211264" y="1057737"/>
                              </a:cubicBezTo>
                              <a:cubicBezTo>
                                <a:pt x="4277272" y="1326088"/>
                                <a:pt x="4607308" y="1517767"/>
                                <a:pt x="4990150" y="1479431"/>
                              </a:cubicBezTo>
                              <a:cubicBezTo>
                                <a:pt x="5293784" y="1450680"/>
                                <a:pt x="5293784" y="1450680"/>
                                <a:pt x="5293784" y="1450680"/>
                              </a:cubicBezTo>
                              <a:cubicBezTo>
                                <a:pt x="5597417" y="1421928"/>
                                <a:pt x="5901050" y="1556103"/>
                                <a:pt x="6019864" y="1757366"/>
                              </a:cubicBezTo>
                              <a:cubicBezTo>
                                <a:pt x="6102373" y="1901126"/>
                                <a:pt x="6174569" y="2026915"/>
                                <a:pt x="6237739" y="2136981"/>
                              </a:cubicBezTo>
                              <a:lnTo>
                                <a:pt x="6251208" y="2160448"/>
                              </a:lnTo>
                              <a:lnTo>
                                <a:pt x="0" y="2160448"/>
                              </a:lnTo>
                              <a:lnTo>
                                <a:pt x="0" y="300604"/>
                              </a:lnTo>
                              <a:cubicBezTo>
                                <a:pt x="607267" y="89757"/>
                                <a:pt x="607267" y="89757"/>
                                <a:pt x="607267" y="89757"/>
                              </a:cubicBezTo>
                              <a:cubicBezTo>
                                <a:pt x="788787" y="23868"/>
                                <a:pt x="983199" y="-4585"/>
                                <a:pt x="1173985" y="598"/>
                              </a:cubicBezTo>
                              <a:close/>
                            </a:path>
                          </a:pathLst>
                        </a:custGeom>
                        <a:solidFill>
                          <a:schemeClr val="accent1"/>
                        </a:solidFill>
                        <a:ln>
                          <a:noFill/>
                        </a:ln>
                      </wps:spPr>
                      <wps:bodyPr vert="horz" wrap="square" lIns="91440" tIns="45720" rIns="91440" bIns="45720" numCol="1" anchor="t" anchorCtr="0" compatLnSpc="1">
                        <a:prstTxWarp prst="textNoShape">
                          <a:avLst/>
                        </a:prstTxWarp>
                        <a:noAutofit/>
                      </wps:bodyPr>
                    </wps:wsp>
                    <wps:wsp>
                      <wps:cNvPr id="5" name="Freihandform: Form 4">
                        <a:extLst>
                          <a:ext uri="{FF2B5EF4-FFF2-40B4-BE49-F238E27FC236}">
                            <a16:creationId xmlns:a16="http://schemas.microsoft.com/office/drawing/2014/main" id="{C3EB9734-3C10-4C7B-AD18-95F24EB8F729}"/>
                          </a:ext>
                        </a:extLst>
                      </wps:cNvPr>
                      <wps:cNvSpPr>
                        <a:spLocks/>
                      </wps:cNvSpPr>
                      <wps:spPr bwMode="auto">
                        <a:xfrm>
                          <a:off x="0" y="7894320"/>
                          <a:ext cx="6251208" cy="2160448"/>
                        </a:xfrm>
                        <a:custGeom>
                          <a:avLst/>
                          <a:gdLst>
                            <a:gd name="connsiteX0" fmla="*/ 1173985 w 6251208"/>
                            <a:gd name="connsiteY0" fmla="*/ 598 h 2160448"/>
                            <a:gd name="connsiteX1" fmla="*/ 2204643 w 6251208"/>
                            <a:gd name="connsiteY1" fmla="*/ 482700 h 2160448"/>
                            <a:gd name="connsiteX2" fmla="*/ 3102342 w 6251208"/>
                            <a:gd name="connsiteY2" fmla="*/ 722298 h 2160448"/>
                            <a:gd name="connsiteX3" fmla="*/ 3247558 w 6251208"/>
                            <a:gd name="connsiteY3" fmla="*/ 674379 h 2160448"/>
                            <a:gd name="connsiteX4" fmla="*/ 4211264 w 6251208"/>
                            <a:gd name="connsiteY4" fmla="*/ 1057737 h 2160448"/>
                            <a:gd name="connsiteX5" fmla="*/ 4990150 w 6251208"/>
                            <a:gd name="connsiteY5" fmla="*/ 1479431 h 2160448"/>
                            <a:gd name="connsiteX6" fmla="*/ 5293784 w 6251208"/>
                            <a:gd name="connsiteY6" fmla="*/ 1450680 h 2160448"/>
                            <a:gd name="connsiteX7" fmla="*/ 6019864 w 6251208"/>
                            <a:gd name="connsiteY7" fmla="*/ 1757366 h 2160448"/>
                            <a:gd name="connsiteX8" fmla="*/ 6237739 w 6251208"/>
                            <a:gd name="connsiteY8" fmla="*/ 2136981 h 2160448"/>
                            <a:gd name="connsiteX9" fmla="*/ 6251208 w 6251208"/>
                            <a:gd name="connsiteY9" fmla="*/ 2160448 h 2160448"/>
                            <a:gd name="connsiteX10" fmla="*/ 0 w 6251208"/>
                            <a:gd name="connsiteY10" fmla="*/ 2160448 h 2160448"/>
                            <a:gd name="connsiteX11" fmla="*/ 0 w 6251208"/>
                            <a:gd name="connsiteY11" fmla="*/ 300604 h 2160448"/>
                            <a:gd name="connsiteX12" fmla="*/ 607267 w 6251208"/>
                            <a:gd name="connsiteY12" fmla="*/ 89757 h 2160448"/>
                            <a:gd name="connsiteX13" fmla="*/ 1173985 w 6251208"/>
                            <a:gd name="connsiteY13" fmla="*/ 598 h 2160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6251208" h="2160448">
                              <a:moveTo>
                                <a:pt x="1173985" y="598"/>
                              </a:moveTo>
                              <a:cubicBezTo>
                                <a:pt x="1593715" y="12000"/>
                                <a:pt x="1995895" y="186197"/>
                                <a:pt x="2204643" y="482700"/>
                              </a:cubicBezTo>
                              <a:cubicBezTo>
                                <a:pt x="2363060" y="722298"/>
                                <a:pt x="2759104" y="827722"/>
                                <a:pt x="3102342" y="722298"/>
                              </a:cubicBezTo>
                              <a:cubicBezTo>
                                <a:pt x="3247558" y="674379"/>
                                <a:pt x="3247558" y="674379"/>
                                <a:pt x="3247558" y="674379"/>
                              </a:cubicBezTo>
                              <a:cubicBezTo>
                                <a:pt x="3656803" y="549787"/>
                                <a:pt x="4132055" y="741466"/>
                                <a:pt x="4211264" y="1057737"/>
                              </a:cubicBezTo>
                              <a:cubicBezTo>
                                <a:pt x="4277272" y="1326088"/>
                                <a:pt x="4607308" y="1517767"/>
                                <a:pt x="4990150" y="1479431"/>
                              </a:cubicBezTo>
                              <a:cubicBezTo>
                                <a:pt x="5293784" y="1450680"/>
                                <a:pt x="5293784" y="1450680"/>
                                <a:pt x="5293784" y="1450680"/>
                              </a:cubicBezTo>
                              <a:cubicBezTo>
                                <a:pt x="5597417" y="1421928"/>
                                <a:pt x="5901050" y="1556103"/>
                                <a:pt x="6019864" y="1757366"/>
                              </a:cubicBezTo>
                              <a:cubicBezTo>
                                <a:pt x="6102373" y="1901126"/>
                                <a:pt x="6174569" y="2026915"/>
                                <a:pt x="6237739" y="2136981"/>
                              </a:cubicBezTo>
                              <a:lnTo>
                                <a:pt x="6251208" y="2160448"/>
                              </a:lnTo>
                              <a:lnTo>
                                <a:pt x="0" y="2160448"/>
                              </a:lnTo>
                              <a:lnTo>
                                <a:pt x="0" y="300604"/>
                              </a:lnTo>
                              <a:cubicBezTo>
                                <a:pt x="607267" y="89757"/>
                                <a:pt x="607267" y="89757"/>
                                <a:pt x="607267" y="89757"/>
                              </a:cubicBezTo>
                              <a:cubicBezTo>
                                <a:pt x="788787" y="23868"/>
                                <a:pt x="983199" y="-4585"/>
                                <a:pt x="1173985" y="598"/>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8" name="Freihandform: Form 5"/>
                      <wps:cNvSpPr>
                        <a:spLocks/>
                      </wps:cNvSpPr>
                      <wps:spPr bwMode="auto">
                        <a:xfrm>
                          <a:off x="1653540" y="7627620"/>
                          <a:ext cx="6118860" cy="2433955"/>
                        </a:xfrm>
                        <a:custGeom>
                          <a:avLst/>
                          <a:gdLst>
                            <a:gd name="connsiteX0" fmla="*/ 5070508 w 5958975"/>
                            <a:gd name="connsiteY0" fmla="*/ 187 h 2175217"/>
                            <a:gd name="connsiteX1" fmla="*/ 5559729 w 5958975"/>
                            <a:gd name="connsiteY1" fmla="*/ 56662 h 2175217"/>
                            <a:gd name="connsiteX2" fmla="*/ 5958975 w 5958975"/>
                            <a:gd name="connsiteY2" fmla="*/ 162121 h 2175217"/>
                            <a:gd name="connsiteX3" fmla="*/ 5958975 w 5958975"/>
                            <a:gd name="connsiteY3" fmla="*/ 2175217 h 2175217"/>
                            <a:gd name="connsiteX4" fmla="*/ 0 w 5958975"/>
                            <a:gd name="connsiteY4" fmla="*/ 2175217 h 2175217"/>
                            <a:gd name="connsiteX5" fmla="*/ 32739 w 5958975"/>
                            <a:gd name="connsiteY5" fmla="*/ 2137811 h 2175217"/>
                            <a:gd name="connsiteX6" fmla="*/ 645924 w 5958975"/>
                            <a:gd name="connsiteY6" fmla="*/ 1437217 h 2175217"/>
                            <a:gd name="connsiteX7" fmla="*/ 2212199 w 5958975"/>
                            <a:gd name="connsiteY7" fmla="*/ 1111252 h 2175217"/>
                            <a:gd name="connsiteX8" fmla="*/ 3855253 w 5958975"/>
                            <a:gd name="connsiteY8" fmla="*/ 679829 h 2175217"/>
                            <a:gd name="connsiteX9" fmla="*/ 3962742 w 5958975"/>
                            <a:gd name="connsiteY9" fmla="*/ 497672 h 2175217"/>
                            <a:gd name="connsiteX10" fmla="*/ 5070508 w 5958975"/>
                            <a:gd name="connsiteY10" fmla="*/ 187 h 21752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58975" h="2175217">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chemeClr val="accent1"/>
                        </a:solidFill>
                        <a:ln>
                          <a:noFill/>
                        </a:ln>
                      </wps:spPr>
                      <wps:bodyPr vert="horz" wrap="square" lIns="91440" tIns="45720" rIns="91440" bIns="45720" numCol="1" anchor="t" anchorCtr="0" compatLnSpc="1">
                        <a:prstTxWarp prst="textNoShape">
                          <a:avLst/>
                        </a:prstTxWarp>
                        <a:noAutofit/>
                      </wps:bodyPr>
                    </wps:wsp>
                    <wps:wsp>
                      <wps:cNvPr id="3" name="Freihandform: Form 3"/>
                      <wps:cNvSpPr>
                        <a:spLocks/>
                      </wps:cNvSpPr>
                      <wps:spPr bwMode="auto">
                        <a:xfrm>
                          <a:off x="0" y="0"/>
                          <a:ext cx="3970020" cy="1600200"/>
                        </a:xfrm>
                        <a:custGeom>
                          <a:avLst/>
                          <a:gdLst>
                            <a:gd name="connsiteX0" fmla="*/ 0 w 3589746"/>
                            <a:gd name="connsiteY0" fmla="*/ 0 h 1345708"/>
                            <a:gd name="connsiteX1" fmla="*/ 3589746 w 3589746"/>
                            <a:gd name="connsiteY1" fmla="*/ 0 h 1345708"/>
                            <a:gd name="connsiteX2" fmla="*/ 3455255 w 3589746"/>
                            <a:gd name="connsiteY2" fmla="*/ 28500 h 1345708"/>
                            <a:gd name="connsiteX3" fmla="*/ 2624535 w 3589746"/>
                            <a:gd name="connsiteY3" fmla="*/ 544573 h 1345708"/>
                            <a:gd name="connsiteX4" fmla="*/ 2486402 w 3589746"/>
                            <a:gd name="connsiteY4" fmla="*/ 762345 h 1345708"/>
                            <a:gd name="connsiteX5" fmla="*/ 506489 w 3589746"/>
                            <a:gd name="connsiteY5" fmla="*/ 1279552 h 1345708"/>
                            <a:gd name="connsiteX6" fmla="*/ 0 w 3589746"/>
                            <a:gd name="connsiteY6" fmla="*/ 1161592 h 1345708"/>
                            <a:gd name="connsiteX7" fmla="*/ 0 w 3589746"/>
                            <a:gd name="connsiteY7" fmla="*/ 0 h 1345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89746" h="1345708">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chemeClr val="accent1"/>
                        </a:solidFill>
                        <a:ln>
                          <a:noFill/>
                        </a:ln>
                      </wps:spPr>
                      <wps:bodyPr vert="horz" wrap="square" lIns="91440" tIns="45720" rIns="91440" bIns="45720" numCol="1" anchor="t" anchorCtr="0" compatLnSpc="1">
                        <a:prstTxWarp prst="textNoShape">
                          <a:avLst/>
                        </a:prstTxWarp>
                        <a:noAutofit/>
                      </wps:bodyPr>
                    </wps:wsp>
                    <wps:wsp>
                      <wps:cNvPr id="4" name="Freihandform: Form 3">
                        <a:extLst>
                          <a:ext uri="{FF2B5EF4-FFF2-40B4-BE49-F238E27FC236}">
                            <a16:creationId xmlns:a16="http://schemas.microsoft.com/office/drawing/2014/main" id="{D99D504B-609A-4FC2-B752-1A2D3565C2E5}"/>
                          </a:ext>
                        </a:extLst>
                      </wps:cNvPr>
                      <wps:cNvSpPr>
                        <a:spLocks/>
                      </wps:cNvSpPr>
                      <wps:spPr bwMode="auto">
                        <a:xfrm>
                          <a:off x="7620" y="0"/>
                          <a:ext cx="3589746" cy="1345708"/>
                        </a:xfrm>
                        <a:custGeom>
                          <a:avLst/>
                          <a:gdLst>
                            <a:gd name="connsiteX0" fmla="*/ 0 w 3589746"/>
                            <a:gd name="connsiteY0" fmla="*/ 0 h 1345708"/>
                            <a:gd name="connsiteX1" fmla="*/ 3589746 w 3589746"/>
                            <a:gd name="connsiteY1" fmla="*/ 0 h 1345708"/>
                            <a:gd name="connsiteX2" fmla="*/ 3455255 w 3589746"/>
                            <a:gd name="connsiteY2" fmla="*/ 28500 h 1345708"/>
                            <a:gd name="connsiteX3" fmla="*/ 2624535 w 3589746"/>
                            <a:gd name="connsiteY3" fmla="*/ 544573 h 1345708"/>
                            <a:gd name="connsiteX4" fmla="*/ 2486402 w 3589746"/>
                            <a:gd name="connsiteY4" fmla="*/ 762345 h 1345708"/>
                            <a:gd name="connsiteX5" fmla="*/ 506489 w 3589746"/>
                            <a:gd name="connsiteY5" fmla="*/ 1279552 h 1345708"/>
                            <a:gd name="connsiteX6" fmla="*/ 0 w 3589746"/>
                            <a:gd name="connsiteY6" fmla="*/ 1161592 h 1345708"/>
                            <a:gd name="connsiteX7" fmla="*/ 0 w 3589746"/>
                            <a:gd name="connsiteY7" fmla="*/ 0 h 1345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89746" h="1345708">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6" name="Freihandform: Form 5">
                        <a:extLst>
                          <a:ext uri="{FF2B5EF4-FFF2-40B4-BE49-F238E27FC236}">
                            <a16:creationId xmlns:a16="http://schemas.microsoft.com/office/drawing/2014/main" id="{6386F3A9-0A67-4D5E-AF52-3A5F18A9E32C}"/>
                          </a:ext>
                        </a:extLst>
                      </wps:cNvPr>
                      <wps:cNvSpPr>
                        <a:spLocks/>
                      </wps:cNvSpPr>
                      <wps:spPr bwMode="auto">
                        <a:xfrm>
                          <a:off x="1813560" y="7886700"/>
                          <a:ext cx="5958840" cy="2174875"/>
                        </a:xfrm>
                        <a:custGeom>
                          <a:avLst/>
                          <a:gdLst>
                            <a:gd name="connsiteX0" fmla="*/ 5070508 w 5958975"/>
                            <a:gd name="connsiteY0" fmla="*/ 187 h 2175217"/>
                            <a:gd name="connsiteX1" fmla="*/ 5559729 w 5958975"/>
                            <a:gd name="connsiteY1" fmla="*/ 56662 h 2175217"/>
                            <a:gd name="connsiteX2" fmla="*/ 5958975 w 5958975"/>
                            <a:gd name="connsiteY2" fmla="*/ 162121 h 2175217"/>
                            <a:gd name="connsiteX3" fmla="*/ 5958975 w 5958975"/>
                            <a:gd name="connsiteY3" fmla="*/ 2175217 h 2175217"/>
                            <a:gd name="connsiteX4" fmla="*/ 0 w 5958975"/>
                            <a:gd name="connsiteY4" fmla="*/ 2175217 h 2175217"/>
                            <a:gd name="connsiteX5" fmla="*/ 32739 w 5958975"/>
                            <a:gd name="connsiteY5" fmla="*/ 2137811 h 2175217"/>
                            <a:gd name="connsiteX6" fmla="*/ 645924 w 5958975"/>
                            <a:gd name="connsiteY6" fmla="*/ 1437217 h 2175217"/>
                            <a:gd name="connsiteX7" fmla="*/ 2212199 w 5958975"/>
                            <a:gd name="connsiteY7" fmla="*/ 1111252 h 2175217"/>
                            <a:gd name="connsiteX8" fmla="*/ 3855253 w 5958975"/>
                            <a:gd name="connsiteY8" fmla="*/ 679829 h 2175217"/>
                            <a:gd name="connsiteX9" fmla="*/ 3962742 w 5958975"/>
                            <a:gd name="connsiteY9" fmla="*/ 497672 h 2175217"/>
                            <a:gd name="connsiteX10" fmla="*/ 5070508 w 5958975"/>
                            <a:gd name="connsiteY10" fmla="*/ 187 h 21752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58975" h="2175217">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1" name="Freihandform: Form 6"/>
                      <wps:cNvSpPr>
                        <a:spLocks/>
                      </wps:cNvSpPr>
                      <wps:spPr bwMode="auto">
                        <a:xfrm>
                          <a:off x="0" y="8359140"/>
                          <a:ext cx="6522720" cy="1615440"/>
                        </a:xfrm>
                        <a:custGeom>
                          <a:avLst/>
                          <a:gdLst>
                            <a:gd name="connsiteX0" fmla="*/ 744434 w 6454325"/>
                            <a:gd name="connsiteY0" fmla="*/ 213 h 1454138"/>
                            <a:gd name="connsiteX1" fmla="*/ 2150775 w 6454325"/>
                            <a:gd name="connsiteY1" fmla="*/ 538907 h 1454138"/>
                            <a:gd name="connsiteX2" fmla="*/ 3041810 w 6454325"/>
                            <a:gd name="connsiteY2" fmla="*/ 749894 h 1454138"/>
                            <a:gd name="connsiteX3" fmla="*/ 3180074 w 6454325"/>
                            <a:gd name="connsiteY3" fmla="*/ 721123 h 1454138"/>
                            <a:gd name="connsiteX4" fmla="*/ 4101834 w 6454325"/>
                            <a:gd name="connsiteY4" fmla="*/ 1008834 h 1454138"/>
                            <a:gd name="connsiteX5" fmla="*/ 5100408 w 6454325"/>
                            <a:gd name="connsiteY5" fmla="*/ 1277364 h 1454138"/>
                            <a:gd name="connsiteX6" fmla="*/ 5438387 w 6454325"/>
                            <a:gd name="connsiteY6" fmla="*/ 1171870 h 1454138"/>
                            <a:gd name="connsiteX7" fmla="*/ 6390873 w 6454325"/>
                            <a:gd name="connsiteY7" fmla="*/ 1373267 h 1454138"/>
                            <a:gd name="connsiteX8" fmla="*/ 6436961 w 6454325"/>
                            <a:gd name="connsiteY8" fmla="*/ 1432008 h 1454138"/>
                            <a:gd name="connsiteX9" fmla="*/ 6454325 w 6454325"/>
                            <a:gd name="connsiteY9" fmla="*/ 1454138 h 1454138"/>
                            <a:gd name="connsiteX10" fmla="*/ 0 w 6454325"/>
                            <a:gd name="connsiteY10" fmla="*/ 1454138 h 1454138"/>
                            <a:gd name="connsiteX11" fmla="*/ 0 w 6454325"/>
                            <a:gd name="connsiteY11" fmla="*/ 1417060 h 1454138"/>
                            <a:gd name="connsiteX12" fmla="*/ 0 w 6454325"/>
                            <a:gd name="connsiteY12" fmla="*/ 97751 h 1454138"/>
                            <a:gd name="connsiteX13" fmla="*/ 337979 w 6454325"/>
                            <a:gd name="connsiteY13" fmla="*/ 40209 h 1454138"/>
                            <a:gd name="connsiteX14" fmla="*/ 744434 w 6454325"/>
                            <a:gd name="connsiteY14" fmla="*/ 213 h 145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454325" h="1454138">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chemeClr val="accent1"/>
                        </a:solidFill>
                        <a:ln>
                          <a:noFill/>
                        </a:ln>
                      </wps:spPr>
                      <wps:bodyPr vert="horz" wrap="square" lIns="91440" tIns="45720" rIns="91440" bIns="45720" numCol="1" anchor="t" anchorCtr="0" compatLnSpc="1">
                        <a:prstTxWarp prst="textNoShape">
                          <a:avLst/>
                        </a:prstTxWarp>
                        <a:noAutofit/>
                      </wps:bodyPr>
                    </wps:wsp>
                    <wps:wsp>
                      <wps:cNvPr id="7" name="Freihandform: Form 6">
                        <a:extLst>
                          <a:ext uri="{FF2B5EF4-FFF2-40B4-BE49-F238E27FC236}">
                            <a16:creationId xmlns:a16="http://schemas.microsoft.com/office/drawing/2014/main" id="{817974E8-241C-401F-AE08-98B7C1E7C102}"/>
                          </a:ext>
                        </a:extLst>
                      </wps:cNvPr>
                      <wps:cNvSpPr>
                        <a:spLocks/>
                      </wps:cNvSpPr>
                      <wps:spPr bwMode="auto">
                        <a:xfrm>
                          <a:off x="0" y="8602980"/>
                          <a:ext cx="6454140" cy="1453515"/>
                        </a:xfrm>
                        <a:custGeom>
                          <a:avLst/>
                          <a:gdLst>
                            <a:gd name="connsiteX0" fmla="*/ 744434 w 6454325"/>
                            <a:gd name="connsiteY0" fmla="*/ 213 h 1454138"/>
                            <a:gd name="connsiteX1" fmla="*/ 2150775 w 6454325"/>
                            <a:gd name="connsiteY1" fmla="*/ 538907 h 1454138"/>
                            <a:gd name="connsiteX2" fmla="*/ 3041810 w 6454325"/>
                            <a:gd name="connsiteY2" fmla="*/ 749894 h 1454138"/>
                            <a:gd name="connsiteX3" fmla="*/ 3180074 w 6454325"/>
                            <a:gd name="connsiteY3" fmla="*/ 721123 h 1454138"/>
                            <a:gd name="connsiteX4" fmla="*/ 4101834 w 6454325"/>
                            <a:gd name="connsiteY4" fmla="*/ 1008834 h 1454138"/>
                            <a:gd name="connsiteX5" fmla="*/ 5100408 w 6454325"/>
                            <a:gd name="connsiteY5" fmla="*/ 1277364 h 1454138"/>
                            <a:gd name="connsiteX6" fmla="*/ 5438387 w 6454325"/>
                            <a:gd name="connsiteY6" fmla="*/ 1171870 h 1454138"/>
                            <a:gd name="connsiteX7" fmla="*/ 6390873 w 6454325"/>
                            <a:gd name="connsiteY7" fmla="*/ 1373267 h 1454138"/>
                            <a:gd name="connsiteX8" fmla="*/ 6436961 w 6454325"/>
                            <a:gd name="connsiteY8" fmla="*/ 1432008 h 1454138"/>
                            <a:gd name="connsiteX9" fmla="*/ 6454325 w 6454325"/>
                            <a:gd name="connsiteY9" fmla="*/ 1454138 h 1454138"/>
                            <a:gd name="connsiteX10" fmla="*/ 0 w 6454325"/>
                            <a:gd name="connsiteY10" fmla="*/ 1454138 h 1454138"/>
                            <a:gd name="connsiteX11" fmla="*/ 0 w 6454325"/>
                            <a:gd name="connsiteY11" fmla="*/ 1417060 h 1454138"/>
                            <a:gd name="connsiteX12" fmla="*/ 0 w 6454325"/>
                            <a:gd name="connsiteY12" fmla="*/ 97751 h 1454138"/>
                            <a:gd name="connsiteX13" fmla="*/ 337979 w 6454325"/>
                            <a:gd name="connsiteY13" fmla="*/ 40209 h 1454138"/>
                            <a:gd name="connsiteX14" fmla="*/ 744434 w 6454325"/>
                            <a:gd name="connsiteY14" fmla="*/ 213 h 145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454325" h="1454138">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1FBCC935" id="Gruppe 12" o:spid="_x0000_s1026" alt="decorative elements" style="position:absolute;margin-left:0;margin-top:0;width:612pt;height:792.25pt;z-index:251662336;mso-width-percent:1000;mso-height-percent:1000;mso-position-horizontal:center;mso-position-horizontal-relative:page;mso-position-vertical:center;mso-position-vertical-relative:page;mso-width-percent:1000;mso-height-percent:1000" coordsize="77724,10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">
              <v:shape id="Freihandform: Form 4" o:spid="_x0000_s1027" style="position:absolute;top:76581;width:64236;height:23964;visibility:visible;mso-wrap-style:square;v-text-anchor:top" coordsize="6251208,216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" path="m1173985,598v419730,11402,821910,185599,1030658,482102c2363060,722298,2759104,827722,3102342,722298v145216,-47919,145216,-47919,145216,-47919c3656803,549787,4132055,741466,4211264,1057737v66008,268351,396044,460030,778886,421694c5293784,1450680,5293784,1450680,5293784,1450680v303633,-28752,607266,105423,726080,306686c6102373,1901126,6174569,2026915,6237739,2136981r13469,23467l,2160448,,300604c607267,89757,607267,89757,607267,89757,788787,23868,983199,-4585,1173985,598xe" fillcolor="#0f3344 [3204]" stroked="f">
                <v:path arrowok="t" o:connecttype="custom" o:connectlocs="1206372,663;2265462,535438;3187926,801213;3337148,748059;4327440,1173301;5127813,1641068;5439824,1609176;6185934,1949369;6409819,2370459;6423660,2396490;0,2396490;0,333447;624020,99563;1206372,663" o:connectangles="0,0,0,0,0,0,0,0,0,0,0,0,0,0"/>
              </v:shape>
              <v:shape id="Freihandform: Form 4" o:spid="_x0000_s1028" style="position:absolute;top:78943;width:62512;height:21604;visibility:visible;mso-wrap-style:square;v-text-anchor:top" coordsize="6251208,216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" path="m1173985,598v419730,11402,821910,185599,1030658,482102c2363060,722298,2759104,827722,3102342,722298v145216,-47919,145216,-47919,145216,-47919c3656803,549787,4132055,741466,4211264,1057737v66008,268351,396044,460030,778886,421694c5293784,1450680,5293784,1450680,5293784,1450680v303633,-28752,607266,105423,726080,306686c6102373,1901126,6174569,2026915,6237739,2136981r13469,23467l,2160448,,300604c607267,89757,607267,89757,607267,89757,788787,23868,983199,-4585,1173985,598xe" fillcolor="#fcea10 [3207]" stroked="f">
                <v:path arrowok="t" o:connecttype="custom" o:connectlocs="1173985,598;2204643,482700;3102342,722298;3247558,674379;4211264,1057737;4990150,1479431;5293784,1450680;6019864,1757366;6237739,2136981;6251208,2160448;0,2160448;0,300604;607267,89757;1173985,598" o:connectangles="0,0,0,0,0,0,0,0,0,0,0,0,0,0"/>
              </v:shape>
              <v:shape id="Freihandform: Form 5" o:spid="_x0000_s1029" style="position:absolute;left:16535;top:76276;width:61189;height:24339;visibility:visible;mso-wrap-style:square;v-text-anchor:top" coordsize="5958975,217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" path="m5070508,187v161954,-2247,327987,15729,489221,56475c5559729,56662,5559729,56662,5958975,162121r,2013096l,2175217r32739,-37406c203550,1942651,405992,1711351,645924,1437217,937681,1092078,1628685,948270,2212199,1111252v644937,182157,1397363,-19174,1643054,-431423c3855253,679829,3855253,679829,3962742,497672,4135493,195676,4584646,6928,5070508,187xe" fillcolor="#0f3344 [3204]" stroked="f">
                <v:path arrowok="t" o:connecttype="custom" o:connectlocs="5206555,209;5708902,63402;6118860,181405;6118860,2433955;0,2433955;33617,2392100;663255,1608171;2271554,1243433;3958693,760693;4069066,556869;5206555,209" o:connectangles="0,0,0,0,0,0,0,0,0,0,0"/>
              </v:shape>
              <v:shape id="Freihandform: Form 3" o:spid="_x0000_s1030" style="position:absolute;width:39700;height:16002;visibility:visible;mso-wrap-style:square;v-text-anchor:top" coordsize="3589746,1345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" path="m,l3589746,,3455255,28500v-374112,91872,-684912,271080,-830720,516073c2624535,544573,2624535,544573,2486402,762345,2194787,1234183,1304594,1470102,506489,1279552v,,,,-506489,-117960l,xe" fillcolor="#0f3344 [3204]" stroked="f">
                <v:path arrowok="t" o:connecttype="custom" o:connectlocs="0,0;3970020,0;3821282,33890;2902561,647559;2749795,906515;560143,1521533;0,1381265;0,0" o:connectangles="0,0,0,0,0,0,0,0"/>
              </v:shape>
              <v:shape id="Freihandform: Form 3" o:spid="_x0000_s1031" style="position:absolute;left:76;width:35897;height:13457;visibility:visible;mso-wrap-style:square;v-text-anchor:top" coordsize="3589746,1345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" path="m,l3589746,,3455255,28500v-374112,91872,-684912,271080,-830720,516073c2624535,544573,2624535,544573,2486402,762345,2194787,1234183,1304594,1470102,506489,1279552v,,,,-506489,-117960l,xe" fillcolor="#e5d8ea [3205]" stroked="f">
                <v:path arrowok="t" o:connecttype="custom" o:connectlocs="0,0;3589746,0;3455255,28500;2624535,544573;2486402,762345;506489,1279552;0,1161592;0,0" o:connectangles="0,0,0,0,0,0,0,0"/>
              </v:shape>
              <v:shape id="Freihandform: Form 5" o:spid="_x0000_s1032" style="position:absolute;left:18135;top:78867;width:59589;height:21748;visibility:visible;mso-wrap-style:square;v-text-anchor:top" coordsize="5958975,217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" path="m5070508,187v161954,-2247,327987,15729,489221,56475c5559729,56662,5559729,56662,5958975,162121r,2013096l,2175217r32739,-37406c203550,1942651,405992,1711351,645924,1437217,937681,1092078,1628685,948270,2212199,1111252v644937,182157,1397363,-19174,1643054,-431423c3855253,679829,3855253,679829,3962742,497672,4135493,195676,4584646,6928,5070508,187xe" fillcolor="#e5d8ea [3205]" stroked="f">
                <v:path arrowok="t" o:connecttype="custom" o:connectlocs="5070393,187;5559603,56653;5958840,162096;5958840,2174875;0,2174875;32738,2137475;645909,1436991;2212149,1111077;3855166,679722;3962652,497594;5070393,187" o:connectangles="0,0,0,0,0,0,0,0,0,0,0"/>
              </v:shape>
              <v:shape id="Freihandform: Form 6" o:spid="_x0000_s1033" style="position:absolute;top:83591;width:65227;height:16154;visibility:visible;mso-wrap-style:square;v-text-anchor:top" coordsize="6454325,145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" path="m744434,213v583298,-7731,1131733,195839,1406341,538694c2319764,740304,2703831,836208,3041810,749894v,,,,138264,-28771c3564141,625220,3994296,759485,4101834,1008834v122902,258939,599145,393204,998574,268530c5100408,1277364,5100408,1277364,5438387,1171870v353342,-115084,783497,-19181,952486,201397c6390873,1373267,6390873,1373267,6436961,1432008r17364,22130l,1454138r,-37078c,1161380,,752292,,97751v,,,,337979,-57542c473363,15034,609826,1997,744434,213xe" fillcolor="#0f3344 [3204]" stroked="f">
                <v:path arrowok="t" o:connecttype="custom" o:connectlocs="752323,237;2173566,598686;3074043,833077;3213773,801114;4145300,1120740;5154456,1419057;5496016,1301861;6458596,1525598;6505172,1590855;6522720,1615440;0,1615440;0,1574249;0,108594;341560,44669;752323,237" o:connectangles="0,0,0,0,0,0,0,0,0,0,0,0,0,0,0"/>
              </v:shape>
              <v:shape id="Freihandform: Form 6" o:spid="_x0000_s1034" style="position:absolute;top:86029;width:64541;height:14535;visibility:visible;mso-wrap-style:square;v-text-anchor:top" coordsize="6454325,145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" path="m744434,213v583298,-7731,1131733,195839,1406341,538694c2319764,740304,2703831,836208,3041810,749894v,,,,138264,-28771c3564141,625220,3994296,759485,4101834,1008834v122902,258939,599145,393204,998574,268530c5100408,1277364,5100408,1277364,5438387,1171870v353342,-115084,783497,-19181,952486,201397c6390873,1373267,6390873,1373267,6436961,1432008r17364,22130l,1454138r,-37078c,1161380,,752292,,97751v,,,,337979,-57542c473363,15034,609826,1997,744434,213xe" fillcolor="#f8c4d7 [3206]" stroked="f">
                <v:path arrowok="t" o:connecttype="custom" o:connectlocs="744413,213;2150713,538676;3041723,749573;3179983,720814;4101716,1008402;5100262,1276817;5438231,1171368;6390690,1372679;6436776,1431394;6454140,1453515;0,1453515;0,1416453;0,97709;337969,40192;744413,213" o:connectangles="0,0,0,0,0,0,0,0,0,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2A48" w14:textId="77777777" w:rsidR="009468D3" w:rsidRDefault="00CB0809">
    <w:pPr>
      <w:pStyle w:val="Kopfzeile"/>
    </w:pPr>
    <w:r>
      <w:rPr>
        <w:noProof/>
        <w:lang w:eastAsia="de-DE"/>
      </w:rPr>
      <mc:AlternateContent>
        <mc:Choice Requires="wpg">
          <w:drawing>
            <wp:inline distT="0" distB="0" distL="0" distR="0" wp14:anchorId="15E9772A" wp14:editId="388D43B3">
              <wp:extent cx="7782130" cy="10065662"/>
              <wp:effectExtent l="0" t="0" r="9525" b="0"/>
              <wp:docPr id="1" name="Gruppe 1" descr="decorative elements">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5" name="Freihandform 6">
                        <a:extLst>
                          <a:ext uri="{FF2B5EF4-FFF2-40B4-BE49-F238E27FC236}">
                            <a16:creationId xmlns:a16="http://schemas.microsoft.com/office/drawing/2014/main" id="{E2A30194-531F-40AF-B3D6-C43C37C2FAEE}"/>
                          </a:ext>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ihandform: Form 21">
                        <a:extLst>
                          <a:ext uri="{FF2B5EF4-FFF2-40B4-BE49-F238E27FC236}">
                            <a16:creationId xmlns:a16="http://schemas.microsoft.com/office/drawing/2014/main" id="{DEAA1C26-A75A-44F2-AF8D-55EE31068248}"/>
                          </a:ext>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24" name="Freihandform: Form 23">
                        <a:extLst>
                          <a:ext uri="{FF2B5EF4-FFF2-40B4-BE49-F238E27FC236}">
                            <a16:creationId xmlns:a16="http://schemas.microsoft.com/office/drawing/2014/main" id="{B3DDBD76-40DF-4C6F-8415-E33249958520}"/>
                          </a:ext>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32" name="Freihandform: Form 31">
                        <a:extLst>
                          <a:ext uri="{FF2B5EF4-FFF2-40B4-BE49-F238E27FC236}">
                            <a16:creationId xmlns:a16="http://schemas.microsoft.com/office/drawing/2014/main" id="{85934EAF-C090-4ECE-BA30-C286CF13EC96}"/>
                          </a:ext>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1" name="Freihandform: Form 30">
                        <a:extLst>
                          <a:ext uri="{FF2B5EF4-FFF2-40B4-BE49-F238E27FC236}">
                            <a16:creationId xmlns:a16="http://schemas.microsoft.com/office/drawing/2014/main" id="{188829FE-D1A8-4A42-84D6-48674A0E873E}"/>
                          </a:ext>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Freihandform 8">
                        <a:extLst>
                          <a:ext uri="{FF2B5EF4-FFF2-40B4-BE49-F238E27FC236}">
                            <a16:creationId xmlns:a16="http://schemas.microsoft.com/office/drawing/2014/main" id="{FE4965F3-DC46-457F-9EAA-C83DDE9CCAA7}"/>
                          </a:ext>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ihandform: Form 29">
                        <a:extLst>
                          <a:ext uri="{FF2B5EF4-FFF2-40B4-BE49-F238E27FC236}">
                            <a16:creationId xmlns:a16="http://schemas.microsoft.com/office/drawing/2014/main" id="{B4B72E4A-CB21-4B94-A9B0-66F2CF596AB0}"/>
                          </a:ext>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64" name="Freihandform 8">
                        <a:extLst>
                          <a:ext uri="{FF2B5EF4-FFF2-40B4-BE49-F238E27FC236}">
                            <a16:creationId xmlns:a16="http://schemas.microsoft.com/office/drawing/2014/main" id="{787FA449-BBCA-47E9-AA13-F58F5301332D}"/>
                          </a:ext>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inline>
          </w:drawing>
        </mc:Choice>
        <mc:Fallback>
          <w:pict>
            <v:group w14:anchorId="53553518" id="Gruppe 1" o:spid="_x0000_s1026" alt="decorative elements" style="width:612.75pt;height:792.55pt;mso-position-horizontal-relative:char;mso-position-vertical-relative:line"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">
              <v:shape id="Freihand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e5d8ea [3205]" stroked="f">
                <v:path arrowok="t" o:connecttype="custom" o:connectlocs="0,0;0,3720166;775457,2545809;962637,2332290;1185469,2118770;5178629,591285;7772400,591285;7772400,0;0,0" o:connectangles="0,0,0,0,0,0,0,0,0"/>
              </v:shape>
              <v:shape id="Freihandform: Form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Freihandform: Form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f8c4d7 [3206]" stroked="f">
                <v:path arrowok="t" o:connecttype="custom" o:connectlocs="2307676,2684454;2409112,2403672;5438,5426;0,0;0,454256;5467,469395;35142,506832;2135192,2594263;2180846,2639642;2307676,2684454" o:connectangles="0,0,0,0,0,0,0,0,0,0"/>
              </v:shape>
              <v:shape id="Freihandform: Form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e5d8ea [3205]" stroked="f">
                <v:path arrowok="t" o:connecttype="custom" o:connectlocs="1070039,0;1070039,950237;0,950237" o:connectangles="0,0,0"/>
              </v:shape>
              <v:shape id="Freihandform: Form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f8c4d7 [3206]" stroked="f">
                <v:path arrowok="t" o:connecttype="custom" o:connectlocs="1991837,0;1991837,238843;1991837,829191;925407,1776225;0,1776225" o:connectangles="0,0,0,0,0"/>
              </v:shape>
              <v:shape id="Freihand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fcea10 [3207]" stroked="f">
                <v:path arrowok="t" o:connecttype="custom" o:connectlocs="95230,1412099;1670857,0;1679514,0;1679514,232763;1679514,256040;1644885,302593;277033,1528480;242404,1559515;95230,1412099" o:connectangles="0,0,0,0,0,0,0,0,0"/>
              </v:shape>
              <v:shape id="Freihandform: Form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Freihand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0f3344 [3204]" stroked="f">
                <v:path arrowok="t" o:connecttype="custom" o:connectlocs="96145,1412099;1686915,0;1695655,0;1695655,232763;1695655,256040;1660693,302593;279696,1528480;244734,1559515;96145,1412099" o:connectangles="0,0,0,0,0,0,0,0,0"/>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FE68786"/>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6D3E16"/>
    <w:multiLevelType w:val="multilevel"/>
    <w:tmpl w:val="4BB6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41995">
    <w:abstractNumId w:val="9"/>
  </w:num>
  <w:num w:numId="2" w16cid:durableId="156969936">
    <w:abstractNumId w:val="7"/>
  </w:num>
  <w:num w:numId="3" w16cid:durableId="1460295833">
    <w:abstractNumId w:val="6"/>
  </w:num>
  <w:num w:numId="4" w16cid:durableId="1181774517">
    <w:abstractNumId w:val="5"/>
  </w:num>
  <w:num w:numId="5" w16cid:durableId="901793421">
    <w:abstractNumId w:val="4"/>
  </w:num>
  <w:num w:numId="6" w16cid:durableId="952706257">
    <w:abstractNumId w:val="8"/>
  </w:num>
  <w:num w:numId="7" w16cid:durableId="1617718205">
    <w:abstractNumId w:val="3"/>
  </w:num>
  <w:num w:numId="8" w16cid:durableId="273482840">
    <w:abstractNumId w:val="2"/>
  </w:num>
  <w:num w:numId="9" w16cid:durableId="1274438602">
    <w:abstractNumId w:val="1"/>
  </w:num>
  <w:num w:numId="10" w16cid:durableId="580405378">
    <w:abstractNumId w:val="0"/>
  </w:num>
  <w:num w:numId="11" w16cid:durableId="2104034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1"/>
    <w:rsid w:val="000115CE"/>
    <w:rsid w:val="000828F4"/>
    <w:rsid w:val="000A3BA9"/>
    <w:rsid w:val="000F51EC"/>
    <w:rsid w:val="000F7122"/>
    <w:rsid w:val="00107C8E"/>
    <w:rsid w:val="00183669"/>
    <w:rsid w:val="001B4EEF"/>
    <w:rsid w:val="001B689C"/>
    <w:rsid w:val="00200635"/>
    <w:rsid w:val="00254E0D"/>
    <w:rsid w:val="002A0A1B"/>
    <w:rsid w:val="002A60AF"/>
    <w:rsid w:val="003068CE"/>
    <w:rsid w:val="00367A81"/>
    <w:rsid w:val="0038000D"/>
    <w:rsid w:val="00385ACF"/>
    <w:rsid w:val="00410197"/>
    <w:rsid w:val="00477474"/>
    <w:rsid w:val="00480B7F"/>
    <w:rsid w:val="004A1893"/>
    <w:rsid w:val="004C4A44"/>
    <w:rsid w:val="004E63AD"/>
    <w:rsid w:val="004F28F0"/>
    <w:rsid w:val="005125BB"/>
    <w:rsid w:val="005264AB"/>
    <w:rsid w:val="00537F9C"/>
    <w:rsid w:val="00572222"/>
    <w:rsid w:val="005B5235"/>
    <w:rsid w:val="005D3DA6"/>
    <w:rsid w:val="00666298"/>
    <w:rsid w:val="00744EA9"/>
    <w:rsid w:val="00752FC4"/>
    <w:rsid w:val="00757E9C"/>
    <w:rsid w:val="007B4C91"/>
    <w:rsid w:val="007D70F7"/>
    <w:rsid w:val="00830C5F"/>
    <w:rsid w:val="00832CB0"/>
    <w:rsid w:val="008340C6"/>
    <w:rsid w:val="00834A33"/>
    <w:rsid w:val="00861EB6"/>
    <w:rsid w:val="00896EE1"/>
    <w:rsid w:val="008C1482"/>
    <w:rsid w:val="008D0AA7"/>
    <w:rsid w:val="008E172E"/>
    <w:rsid w:val="00912A0A"/>
    <w:rsid w:val="009468D3"/>
    <w:rsid w:val="009B40D3"/>
    <w:rsid w:val="00A12256"/>
    <w:rsid w:val="00A17117"/>
    <w:rsid w:val="00A763AE"/>
    <w:rsid w:val="00B63133"/>
    <w:rsid w:val="00BC0F0A"/>
    <w:rsid w:val="00C11980"/>
    <w:rsid w:val="00C46CD6"/>
    <w:rsid w:val="00CB0809"/>
    <w:rsid w:val="00D04123"/>
    <w:rsid w:val="00D06525"/>
    <w:rsid w:val="00D149F1"/>
    <w:rsid w:val="00D36106"/>
    <w:rsid w:val="00D56B94"/>
    <w:rsid w:val="00DA568F"/>
    <w:rsid w:val="00DC176F"/>
    <w:rsid w:val="00DC7840"/>
    <w:rsid w:val="00F1217C"/>
    <w:rsid w:val="00F17D71"/>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3E73D"/>
  <w15:docId w15:val="{51353F4A-4738-458B-9C24-FCC4A7FE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z w:val="22"/>
        <w:szCs w:val="22"/>
        <w:lang w:val="de-DE"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7A81"/>
    <w:pPr>
      <w:spacing w:after="160" w:line="259" w:lineRule="auto"/>
    </w:pPr>
    <w:rPr>
      <w:color w:val="auto"/>
      <w:kern w:val="2"/>
      <w14:ligatures w14:val="standardContextual"/>
    </w:rPr>
  </w:style>
  <w:style w:type="paragraph" w:styleId="berschrift1">
    <w:name w:val="heading 1"/>
    <w:basedOn w:val="Standard"/>
    <w:next w:val="Standard"/>
    <w:link w:val="berschrift1Zchn"/>
    <w:uiPriority w:val="9"/>
    <w:semiHidden/>
    <w:rsid w:val="000F51EC"/>
    <w:pPr>
      <w:keepNext/>
      <w:keepLines/>
      <w:spacing w:before="480" w:after="0"/>
      <w:outlineLvl w:val="0"/>
    </w:pPr>
    <w:rPr>
      <w:rFonts w:asciiTheme="majorHAnsi" w:eastAsiaTheme="majorEastAsia" w:hAnsiTheme="majorHAnsi" w:cstheme="majorBidi"/>
      <w:b/>
      <w:bCs/>
      <w:color w:val="7F4F92" w:themeColor="accent2" w:themeShade="80"/>
      <w:sz w:val="28"/>
      <w:szCs w:val="28"/>
    </w:rPr>
  </w:style>
  <w:style w:type="paragraph" w:styleId="berschrift2">
    <w:name w:val="heading 2"/>
    <w:basedOn w:val="Standard"/>
    <w:next w:val="Standard"/>
    <w:link w:val="berschrift2Zchn"/>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berschrift3">
    <w:name w:val="heading 3"/>
    <w:basedOn w:val="Standard"/>
    <w:next w:val="Standard"/>
    <w:link w:val="berschrift3Zchn"/>
    <w:uiPriority w:val="9"/>
    <w:semiHidden/>
    <w:unhideWhenUsed/>
    <w:qFormat/>
    <w:rsid w:val="00572222"/>
    <w:pPr>
      <w:keepNext/>
      <w:keepLines/>
      <w:spacing w:before="40" w:after="0"/>
      <w:outlineLvl w:val="2"/>
    </w:pPr>
    <w:rPr>
      <w:rFonts w:asciiTheme="majorHAnsi" w:eastAsiaTheme="majorEastAsia" w:hAnsiTheme="majorHAnsi" w:cstheme="majorBidi"/>
      <w:color w:val="071921" w:themeColor="accent1" w:themeShade="7F"/>
      <w:szCs w:val="24"/>
    </w:rPr>
  </w:style>
  <w:style w:type="paragraph" w:styleId="berschrift4">
    <w:name w:val="heading 4"/>
    <w:basedOn w:val="Standard"/>
    <w:next w:val="Standard"/>
    <w:link w:val="berschrift4Zchn"/>
    <w:uiPriority w:val="9"/>
    <w:semiHidden/>
    <w:unhideWhenUsed/>
    <w:qFormat/>
    <w:rsid w:val="00572222"/>
    <w:pPr>
      <w:keepNext/>
      <w:keepLines/>
      <w:spacing w:before="40" w:after="0"/>
      <w:outlineLvl w:val="3"/>
    </w:pPr>
    <w:rPr>
      <w:rFonts w:asciiTheme="majorHAnsi" w:eastAsiaTheme="majorEastAsia" w:hAnsiTheme="majorHAnsi" w:cstheme="majorBidi"/>
      <w:i/>
      <w:iCs/>
      <w:color w:val="0B2632" w:themeColor="accent1" w:themeShade="BF"/>
    </w:rPr>
  </w:style>
  <w:style w:type="paragraph" w:styleId="berschrift5">
    <w:name w:val="heading 5"/>
    <w:basedOn w:val="Standard"/>
    <w:next w:val="Standard"/>
    <w:link w:val="berschrift5Zchn"/>
    <w:uiPriority w:val="9"/>
    <w:semiHidden/>
    <w:unhideWhenUsed/>
    <w:qFormat/>
    <w:rsid w:val="00572222"/>
    <w:pPr>
      <w:keepNext/>
      <w:keepLines/>
      <w:spacing w:before="40" w:after="0"/>
      <w:outlineLvl w:val="4"/>
    </w:pPr>
    <w:rPr>
      <w:rFonts w:asciiTheme="majorHAnsi" w:eastAsiaTheme="majorEastAsia" w:hAnsiTheme="majorHAnsi" w:cstheme="majorBidi"/>
      <w:color w:val="0B2632" w:themeColor="accent1" w:themeShade="BF"/>
    </w:rPr>
  </w:style>
  <w:style w:type="paragraph" w:styleId="berschrift6">
    <w:name w:val="heading 6"/>
    <w:basedOn w:val="Standard"/>
    <w:next w:val="Standard"/>
    <w:link w:val="berschrift6Zchn"/>
    <w:uiPriority w:val="9"/>
    <w:semiHidden/>
    <w:unhideWhenUsed/>
    <w:qFormat/>
    <w:rsid w:val="00572222"/>
    <w:pPr>
      <w:keepNext/>
      <w:keepLines/>
      <w:spacing w:before="40" w:after="0"/>
      <w:outlineLvl w:val="5"/>
    </w:pPr>
    <w:rPr>
      <w:rFonts w:asciiTheme="majorHAnsi" w:eastAsiaTheme="majorEastAsia" w:hAnsiTheme="majorHAnsi" w:cstheme="majorBidi"/>
      <w:color w:val="071921" w:themeColor="accent1" w:themeShade="7F"/>
    </w:rPr>
  </w:style>
  <w:style w:type="paragraph" w:styleId="berschrift7">
    <w:name w:val="heading 7"/>
    <w:basedOn w:val="Standard"/>
    <w:next w:val="Standard"/>
    <w:link w:val="berschrift7Zchn"/>
    <w:uiPriority w:val="9"/>
    <w:semiHidden/>
    <w:unhideWhenUsed/>
    <w:qFormat/>
    <w:rsid w:val="00572222"/>
    <w:pPr>
      <w:keepNext/>
      <w:keepLines/>
      <w:spacing w:before="40" w:after="0"/>
      <w:outlineLvl w:val="6"/>
    </w:pPr>
    <w:rPr>
      <w:rFonts w:asciiTheme="majorHAnsi" w:eastAsiaTheme="majorEastAsia" w:hAnsiTheme="majorHAnsi" w:cstheme="majorBidi"/>
      <w:i/>
      <w:iCs/>
      <w:color w:val="071921" w:themeColor="accent1" w:themeShade="7F"/>
    </w:rPr>
  </w:style>
  <w:style w:type="paragraph" w:styleId="berschrift8">
    <w:name w:val="heading 8"/>
    <w:basedOn w:val="Standard"/>
    <w:next w:val="Standard"/>
    <w:link w:val="berschrift8Zchn"/>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B63133"/>
    <w:pPr>
      <w:spacing w:after="0" w:line="240" w:lineRule="auto"/>
    </w:pPr>
  </w:style>
  <w:style w:type="character" w:customStyle="1" w:styleId="KopfzeileZchn">
    <w:name w:val="Kopfzeile Zchn"/>
    <w:basedOn w:val="Absatz-Standardschriftart"/>
    <w:link w:val="Kopfzeile"/>
    <w:uiPriority w:val="99"/>
    <w:semiHidden/>
    <w:rsid w:val="00254E0D"/>
    <w:rPr>
      <w:color w:val="auto"/>
    </w:rPr>
  </w:style>
  <w:style w:type="paragraph" w:styleId="Fuzeile">
    <w:name w:val="footer"/>
    <w:basedOn w:val="Standard"/>
    <w:link w:val="FuzeileZchn"/>
    <w:uiPriority w:val="99"/>
    <w:semiHidden/>
    <w:rsid w:val="00BC0F0A"/>
    <w:pPr>
      <w:spacing w:after="0" w:line="240" w:lineRule="auto"/>
      <w:ind w:left="-720" w:right="-720"/>
      <w:jc w:val="center"/>
    </w:pPr>
    <w:rPr>
      <w:rFonts w:asciiTheme="majorHAnsi" w:hAnsiTheme="majorHAnsi"/>
      <w:color w:val="7F4F92" w:themeColor="accent2" w:themeShade="80"/>
    </w:rPr>
  </w:style>
  <w:style w:type="character" w:customStyle="1" w:styleId="FuzeileZchn">
    <w:name w:val="Fußzeile Zchn"/>
    <w:basedOn w:val="Absatz-Standardschriftart"/>
    <w:link w:val="Fuzeile"/>
    <w:uiPriority w:val="99"/>
    <w:semiHidden/>
    <w:rsid w:val="00254E0D"/>
    <w:rPr>
      <w:rFonts w:asciiTheme="majorHAnsi" w:hAnsiTheme="majorHAnsi"/>
      <w:color w:val="7F4F92" w:themeColor="accent2" w:themeShade="80"/>
    </w:rPr>
  </w:style>
  <w:style w:type="character" w:styleId="Platzhaltertext">
    <w:name w:val="Placeholder Text"/>
    <w:basedOn w:val="Absatz-Standardschriftart"/>
    <w:uiPriority w:val="99"/>
    <w:semiHidden/>
    <w:rsid w:val="00912A0A"/>
    <w:rPr>
      <w:color w:val="BFBFBF" w:themeColor="accent5" w:themeShade="BF"/>
      <w:sz w:val="22"/>
    </w:rPr>
  </w:style>
  <w:style w:type="paragraph" w:customStyle="1" w:styleId="Kontaktinfos">
    <w:name w:val="Kontaktinfos"/>
    <w:basedOn w:val="Standard"/>
    <w:uiPriority w:val="3"/>
    <w:qFormat/>
    <w:rsid w:val="00410197"/>
    <w:pPr>
      <w:spacing w:after="0"/>
      <w:jc w:val="right"/>
    </w:pPr>
    <w:rPr>
      <w:sz w:val="20"/>
      <w:szCs w:val="18"/>
    </w:rPr>
  </w:style>
  <w:style w:type="paragraph" w:styleId="Datum">
    <w:name w:val="Date"/>
    <w:basedOn w:val="Standard"/>
    <w:next w:val="Anrede"/>
    <w:link w:val="DatumZchn"/>
    <w:uiPriority w:val="4"/>
    <w:unhideWhenUsed/>
    <w:qFormat/>
    <w:rsid w:val="003068CE"/>
    <w:pPr>
      <w:spacing w:before="480" w:after="600"/>
    </w:pPr>
  </w:style>
  <w:style w:type="character" w:customStyle="1" w:styleId="DatumZchn">
    <w:name w:val="Datum Zchn"/>
    <w:basedOn w:val="Absatz-Standardschriftart"/>
    <w:link w:val="Datum"/>
    <w:uiPriority w:val="4"/>
    <w:rsid w:val="003068CE"/>
    <w:rPr>
      <w:color w:val="FFFFFF" w:themeColor="background1"/>
      <w:sz w:val="24"/>
    </w:rPr>
  </w:style>
  <w:style w:type="paragraph" w:styleId="Gruformel">
    <w:name w:val="Closing"/>
    <w:basedOn w:val="Standard"/>
    <w:next w:val="Unterschrift"/>
    <w:link w:val="GruformelZchn"/>
    <w:uiPriority w:val="6"/>
    <w:unhideWhenUsed/>
    <w:qFormat/>
    <w:rsid w:val="00254E0D"/>
    <w:pPr>
      <w:spacing w:after="960" w:line="240" w:lineRule="auto"/>
    </w:pPr>
  </w:style>
  <w:style w:type="character" w:customStyle="1" w:styleId="GruformelZchn">
    <w:name w:val="Grußformel Zchn"/>
    <w:basedOn w:val="Absatz-Standardschriftart"/>
    <w:link w:val="Gruformel"/>
    <w:uiPriority w:val="6"/>
    <w:rsid w:val="00254E0D"/>
    <w:rPr>
      <w:color w:val="auto"/>
    </w:rPr>
  </w:style>
  <w:style w:type="character" w:customStyle="1" w:styleId="berschrift1Zchn">
    <w:name w:val="Überschrift 1 Zchn"/>
    <w:basedOn w:val="Absatz-Standardschriftart"/>
    <w:link w:val="berschrift1"/>
    <w:uiPriority w:val="9"/>
    <w:semiHidden/>
    <w:rsid w:val="00254E0D"/>
    <w:rPr>
      <w:rFonts w:asciiTheme="majorHAnsi" w:eastAsiaTheme="majorEastAsia" w:hAnsiTheme="majorHAnsi" w:cstheme="majorBidi"/>
      <w:b/>
      <w:bCs/>
      <w:color w:val="7F4F92" w:themeColor="accent2" w:themeShade="80"/>
      <w:sz w:val="28"/>
      <w:szCs w:val="28"/>
    </w:rPr>
  </w:style>
  <w:style w:type="character" w:customStyle="1" w:styleId="berschrift2Zchn">
    <w:name w:val="Überschrift 2 Zchn"/>
    <w:basedOn w:val="Absatz-Standardschriftart"/>
    <w:link w:val="berschrift2"/>
    <w:uiPriority w:val="9"/>
    <w:semiHidden/>
    <w:rsid w:val="00254E0D"/>
    <w:rPr>
      <w:rFonts w:asciiTheme="majorHAnsi" w:eastAsiaTheme="majorEastAsia" w:hAnsiTheme="majorHAnsi" w:cstheme="majorBidi"/>
      <w:b/>
      <w:bCs/>
      <w:color w:val="262626" w:themeColor="text1" w:themeTint="D9"/>
      <w:sz w:val="26"/>
      <w:szCs w:val="26"/>
    </w:rPr>
  </w:style>
  <w:style w:type="table" w:styleId="Tabellenraster">
    <w:name w:val="Table Grid"/>
    <w:basedOn w:val="NormaleTabelle"/>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7222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Literaturverzeichnis">
    <w:name w:val="Bibliography"/>
    <w:basedOn w:val="Standard"/>
    <w:next w:val="Standard"/>
    <w:uiPriority w:val="37"/>
    <w:semiHidden/>
    <w:unhideWhenUsed/>
    <w:rsid w:val="00572222"/>
  </w:style>
  <w:style w:type="paragraph" w:styleId="Blocktext">
    <w:name w:val="Block Text"/>
    <w:basedOn w:val="Standard"/>
    <w:uiPriority w:val="99"/>
    <w:semiHidden/>
    <w:unhideWhenUsed/>
    <w:rsid w:val="000F51EC"/>
    <w:pPr>
      <w:pBdr>
        <w:top w:val="single" w:sz="2" w:space="10" w:color="0F3344" w:themeColor="accent1" w:frame="1"/>
        <w:left w:val="single" w:sz="2" w:space="10" w:color="0F3344" w:themeColor="accent1" w:frame="1"/>
        <w:bottom w:val="single" w:sz="2" w:space="10" w:color="0F3344" w:themeColor="accent1" w:frame="1"/>
        <w:right w:val="single" w:sz="2" w:space="10" w:color="0F3344" w:themeColor="accent1" w:frame="1"/>
      </w:pBdr>
      <w:ind w:left="1152" w:right="1152"/>
    </w:pPr>
    <w:rPr>
      <w:rFonts w:eastAsiaTheme="minorEastAsia"/>
      <w:i/>
      <w:iCs/>
      <w:color w:val="0B2632" w:themeColor="accent1" w:themeShade="BF"/>
    </w:rPr>
  </w:style>
  <w:style w:type="paragraph" w:styleId="Textkrper">
    <w:name w:val="Body Text"/>
    <w:basedOn w:val="Standard"/>
    <w:link w:val="TextkrperZchn"/>
    <w:uiPriority w:val="99"/>
    <w:semiHidden/>
    <w:unhideWhenUsed/>
    <w:rsid w:val="00572222"/>
    <w:pPr>
      <w:spacing w:after="120"/>
    </w:pPr>
  </w:style>
  <w:style w:type="character" w:customStyle="1" w:styleId="TextkrperZchn">
    <w:name w:val="Textkörper Zchn"/>
    <w:basedOn w:val="Absatz-Standardschriftart"/>
    <w:link w:val="Textkrper"/>
    <w:uiPriority w:val="99"/>
    <w:semiHidden/>
    <w:rsid w:val="00572222"/>
    <w:rPr>
      <w:kern w:val="16"/>
      <w:sz w:val="22"/>
      <w14:ligatures w14:val="standardContextual"/>
      <w14:numForm w14:val="oldStyle"/>
      <w14:numSpacing w14:val="proportional"/>
      <w14:cntxtAlts/>
    </w:rPr>
  </w:style>
  <w:style w:type="paragraph" w:styleId="Textkrper2">
    <w:name w:val="Body Text 2"/>
    <w:basedOn w:val="Standard"/>
    <w:link w:val="Textkrper2Zchn"/>
    <w:uiPriority w:val="99"/>
    <w:semiHidden/>
    <w:unhideWhenUsed/>
    <w:rsid w:val="00572222"/>
    <w:pPr>
      <w:spacing w:after="120" w:line="480" w:lineRule="auto"/>
    </w:pPr>
  </w:style>
  <w:style w:type="character" w:customStyle="1" w:styleId="Textkrper2Zchn">
    <w:name w:val="Textkörper 2 Zchn"/>
    <w:basedOn w:val="Absatz-Standardschriftart"/>
    <w:link w:val="Textkrper2"/>
    <w:uiPriority w:val="99"/>
    <w:semiHidden/>
    <w:rsid w:val="00572222"/>
    <w:rPr>
      <w:kern w:val="16"/>
      <w:sz w:val="22"/>
      <w14:ligatures w14:val="standardContextual"/>
      <w14:numForm w14:val="oldStyle"/>
      <w14:numSpacing w14:val="proportional"/>
      <w14:cntxtAlts/>
    </w:rPr>
  </w:style>
  <w:style w:type="paragraph" w:styleId="Textkrper3">
    <w:name w:val="Body Text 3"/>
    <w:basedOn w:val="Standard"/>
    <w:link w:val="Textkrper3Zchn"/>
    <w:uiPriority w:val="99"/>
    <w:semiHidden/>
    <w:unhideWhenUsed/>
    <w:rsid w:val="00572222"/>
    <w:pPr>
      <w:spacing w:after="120"/>
    </w:pPr>
    <w:rPr>
      <w:szCs w:val="16"/>
    </w:rPr>
  </w:style>
  <w:style w:type="character" w:customStyle="1" w:styleId="Textkrper3Zchn">
    <w:name w:val="Textkörper 3 Zchn"/>
    <w:basedOn w:val="Absatz-Standardschriftart"/>
    <w:link w:val="Textkrper3"/>
    <w:uiPriority w:val="99"/>
    <w:semiHidden/>
    <w:rsid w:val="00572222"/>
    <w:rPr>
      <w:kern w:val="16"/>
      <w:sz w:val="22"/>
      <w:szCs w:val="16"/>
      <w14:ligatures w14:val="standardContextual"/>
      <w14:numForm w14:val="oldStyle"/>
      <w14:numSpacing w14:val="proportional"/>
      <w14:cntxtAlts/>
    </w:rPr>
  </w:style>
  <w:style w:type="paragraph" w:styleId="Textkrper-Erstzeileneinzug">
    <w:name w:val="Body Text First Indent"/>
    <w:basedOn w:val="Textkrper"/>
    <w:link w:val="Textkrper-ErstzeileneinzugZchn"/>
    <w:uiPriority w:val="99"/>
    <w:semiHidden/>
    <w:unhideWhenUsed/>
    <w:rsid w:val="00572222"/>
    <w:pPr>
      <w:spacing w:after="300"/>
      <w:ind w:firstLine="360"/>
    </w:pPr>
  </w:style>
  <w:style w:type="character" w:customStyle="1" w:styleId="Textkrper-ErstzeileneinzugZchn">
    <w:name w:val="Textkörper-Erstzeileneinzug Zchn"/>
    <w:basedOn w:val="TextkrperZchn"/>
    <w:link w:val="Textkrper-Erstzeileneinzug"/>
    <w:uiPriority w:val="99"/>
    <w:semiHidden/>
    <w:rsid w:val="00572222"/>
    <w:rPr>
      <w:kern w:val="16"/>
      <w:sz w:val="22"/>
      <w14:ligatures w14:val="standardContextual"/>
      <w14:numForm w14:val="oldStyle"/>
      <w14:numSpacing w14:val="proportional"/>
      <w14:cntxtAlts/>
    </w:rPr>
  </w:style>
  <w:style w:type="paragraph" w:styleId="Textkrper-Zeileneinzug">
    <w:name w:val="Body Text Indent"/>
    <w:basedOn w:val="Standard"/>
    <w:link w:val="Textkrper-ZeileneinzugZchn"/>
    <w:uiPriority w:val="99"/>
    <w:semiHidden/>
    <w:unhideWhenUsed/>
    <w:rsid w:val="00572222"/>
    <w:pPr>
      <w:spacing w:after="120"/>
      <w:ind w:left="360"/>
    </w:pPr>
  </w:style>
  <w:style w:type="character" w:customStyle="1" w:styleId="Textkrper-ZeileneinzugZchn">
    <w:name w:val="Textkörper-Zeileneinzug Zchn"/>
    <w:basedOn w:val="Absatz-Standardschriftart"/>
    <w:link w:val="Textkrper-Zeileneinzug"/>
    <w:uiPriority w:val="99"/>
    <w:semiHidden/>
    <w:rsid w:val="00572222"/>
    <w:rPr>
      <w:kern w:val="16"/>
      <w:sz w:val="22"/>
      <w14:ligatures w14:val="standardContextual"/>
      <w14:numForm w14:val="oldStyle"/>
      <w14:numSpacing w14:val="proportional"/>
      <w14:cntxtAlts/>
    </w:rPr>
  </w:style>
  <w:style w:type="paragraph" w:styleId="Textkrper-Erstzeileneinzug2">
    <w:name w:val="Body Text First Indent 2"/>
    <w:basedOn w:val="Textkrper-Zeileneinzug"/>
    <w:link w:val="Textkrper-Erstzeileneinzug2Zchn"/>
    <w:uiPriority w:val="99"/>
    <w:semiHidden/>
    <w:unhideWhenUsed/>
    <w:rsid w:val="00572222"/>
    <w:pPr>
      <w:spacing w:after="300"/>
      <w:ind w:firstLine="360"/>
    </w:pPr>
  </w:style>
  <w:style w:type="character" w:customStyle="1" w:styleId="Textkrper-Erstzeileneinzug2Zchn">
    <w:name w:val="Textkörper-Erstzeileneinzug 2 Zchn"/>
    <w:basedOn w:val="Textkrper-ZeileneinzugZchn"/>
    <w:link w:val="Textkrper-Erstzeileneinzug2"/>
    <w:uiPriority w:val="99"/>
    <w:semiHidden/>
    <w:rsid w:val="00572222"/>
    <w:rPr>
      <w:kern w:val="16"/>
      <w:sz w:val="22"/>
      <w14:ligatures w14:val="standardContextual"/>
      <w14:numForm w14:val="oldStyle"/>
      <w14:numSpacing w14:val="proportional"/>
      <w14:cntxtAlts/>
    </w:rPr>
  </w:style>
  <w:style w:type="paragraph" w:styleId="Textkrper-Einzug2">
    <w:name w:val="Body Text Indent 2"/>
    <w:basedOn w:val="Standard"/>
    <w:link w:val="Textkrper-Einzug2Zchn"/>
    <w:uiPriority w:val="99"/>
    <w:semiHidden/>
    <w:unhideWhenUsed/>
    <w:rsid w:val="00572222"/>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572222"/>
    <w:rPr>
      <w:kern w:val="16"/>
      <w:sz w:val="22"/>
      <w14:ligatures w14:val="standardContextual"/>
      <w14:numForm w14:val="oldStyle"/>
      <w14:numSpacing w14:val="proportional"/>
      <w14:cntxtAlts/>
    </w:rPr>
  </w:style>
  <w:style w:type="paragraph" w:styleId="Textkrper-Einzug3">
    <w:name w:val="Body Text Indent 3"/>
    <w:basedOn w:val="Standard"/>
    <w:link w:val="Textkrper-Einzug3Zchn"/>
    <w:uiPriority w:val="99"/>
    <w:semiHidden/>
    <w:unhideWhenUsed/>
    <w:rsid w:val="0057222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572222"/>
    <w:rPr>
      <w:kern w:val="16"/>
      <w:sz w:val="22"/>
      <w:szCs w:val="16"/>
      <w14:ligatures w14:val="standardContextual"/>
      <w14:numForm w14:val="oldStyle"/>
      <w14:numSpacing w14:val="proportional"/>
      <w14:cntxtAlts/>
    </w:rPr>
  </w:style>
  <w:style w:type="character" w:styleId="Buchtitel">
    <w:name w:val="Book Title"/>
    <w:basedOn w:val="Absatz-Standardschriftart"/>
    <w:uiPriority w:val="33"/>
    <w:semiHidden/>
    <w:qFormat/>
    <w:rsid w:val="00572222"/>
    <w:rPr>
      <w:b/>
      <w:bCs/>
      <w:i/>
      <w:iCs/>
      <w:spacing w:val="5"/>
      <w:sz w:val="22"/>
    </w:rPr>
  </w:style>
  <w:style w:type="paragraph" w:styleId="Beschriftung">
    <w:name w:val="caption"/>
    <w:basedOn w:val="Standard"/>
    <w:next w:val="Standard"/>
    <w:uiPriority w:val="35"/>
    <w:semiHidden/>
    <w:unhideWhenUsed/>
    <w:qFormat/>
    <w:rsid w:val="00572222"/>
    <w:pPr>
      <w:spacing w:after="200" w:line="240" w:lineRule="auto"/>
    </w:pPr>
    <w:rPr>
      <w:i/>
      <w:iCs/>
      <w:color w:val="000000" w:themeColor="text2"/>
      <w:szCs w:val="18"/>
    </w:rPr>
  </w:style>
  <w:style w:type="table" w:styleId="FarbigesRaster">
    <w:name w:val="Colorful Grid"/>
    <w:basedOn w:val="NormaleTabelle"/>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8DDEF" w:themeFill="accent1" w:themeFillTint="33"/>
    </w:tcPr>
    <w:tblStylePr w:type="firstRow">
      <w:rPr>
        <w:b/>
        <w:bCs/>
      </w:rPr>
      <w:tblPr/>
      <w:tcPr>
        <w:shd w:val="clear" w:color="auto" w:fill="72BDE0" w:themeFill="accent1" w:themeFillTint="66"/>
      </w:tcPr>
    </w:tblStylePr>
    <w:tblStylePr w:type="lastRow">
      <w:rPr>
        <w:b/>
        <w:bCs/>
        <w:color w:val="000000" w:themeColor="text1"/>
      </w:rPr>
      <w:tblPr/>
      <w:tcPr>
        <w:shd w:val="clear" w:color="auto" w:fill="72BDE0" w:themeFill="accent1" w:themeFillTint="66"/>
      </w:tcPr>
    </w:tblStylePr>
    <w:tblStylePr w:type="firstCol">
      <w:rPr>
        <w:color w:val="FFFFFF" w:themeColor="background1"/>
      </w:rPr>
      <w:tblPr/>
      <w:tcPr>
        <w:shd w:val="clear" w:color="auto" w:fill="0B2632" w:themeFill="accent1" w:themeFillShade="BF"/>
      </w:tcPr>
    </w:tblStylePr>
    <w:tblStylePr w:type="lastCol">
      <w:rPr>
        <w:color w:val="FFFFFF" w:themeColor="background1"/>
      </w:rPr>
      <w:tblPr/>
      <w:tcPr>
        <w:shd w:val="clear" w:color="auto" w:fill="0B2632" w:themeFill="accent1" w:themeFillShade="BF"/>
      </w:tc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FarbigesRaster-Akzent2">
    <w:name w:val="Colorful Grid Accent 2"/>
    <w:basedOn w:val="NormaleTabelle"/>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7FA" w:themeFill="accent2" w:themeFillTint="33"/>
    </w:tcPr>
    <w:tblStylePr w:type="firstRow">
      <w:rPr>
        <w:b/>
        <w:bCs/>
      </w:rPr>
      <w:tblPr/>
      <w:tcPr>
        <w:shd w:val="clear" w:color="auto" w:fill="F4EFF6" w:themeFill="accent2" w:themeFillTint="66"/>
      </w:tcPr>
    </w:tblStylePr>
    <w:tblStylePr w:type="lastRow">
      <w:rPr>
        <w:b/>
        <w:bCs/>
        <w:color w:val="000000" w:themeColor="text1"/>
      </w:rPr>
      <w:tblPr/>
      <w:tcPr>
        <w:shd w:val="clear" w:color="auto" w:fill="F4EFF6" w:themeFill="accent2" w:themeFillTint="66"/>
      </w:tcPr>
    </w:tblStylePr>
    <w:tblStylePr w:type="firstCol">
      <w:rPr>
        <w:color w:val="FFFFFF" w:themeColor="background1"/>
      </w:rPr>
      <w:tblPr/>
      <w:tcPr>
        <w:shd w:val="clear" w:color="auto" w:fill="B48EC2" w:themeFill="accent2" w:themeFillShade="BF"/>
      </w:tcPr>
    </w:tblStylePr>
    <w:tblStylePr w:type="lastCol">
      <w:rPr>
        <w:color w:val="FFFFFF" w:themeColor="background1"/>
      </w:rPr>
      <w:tblPr/>
      <w:tcPr>
        <w:shd w:val="clear" w:color="auto" w:fill="B48EC2" w:themeFill="accent2" w:themeFillShade="BF"/>
      </w:tc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FarbigesRaster-Akzent3">
    <w:name w:val="Colorful Grid Accent 3"/>
    <w:basedOn w:val="NormaleTabelle"/>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F3F6" w:themeFill="accent3" w:themeFillTint="33"/>
    </w:tcPr>
    <w:tblStylePr w:type="firstRow">
      <w:rPr>
        <w:b/>
        <w:bCs/>
      </w:rPr>
      <w:tblPr/>
      <w:tcPr>
        <w:shd w:val="clear" w:color="auto" w:fill="FCE7EE" w:themeFill="accent3" w:themeFillTint="66"/>
      </w:tcPr>
    </w:tblStylePr>
    <w:tblStylePr w:type="lastRow">
      <w:rPr>
        <w:b/>
        <w:bCs/>
        <w:color w:val="000000" w:themeColor="text1"/>
      </w:rPr>
      <w:tblPr/>
      <w:tcPr>
        <w:shd w:val="clear" w:color="auto" w:fill="FCE7EE" w:themeFill="accent3" w:themeFillTint="66"/>
      </w:tcPr>
    </w:tblStylePr>
    <w:tblStylePr w:type="firstCol">
      <w:rPr>
        <w:color w:val="FFFFFF" w:themeColor="background1"/>
      </w:rPr>
      <w:tblPr/>
      <w:tcPr>
        <w:shd w:val="clear" w:color="auto" w:fill="EC6093" w:themeFill="accent3" w:themeFillShade="BF"/>
      </w:tcPr>
    </w:tblStylePr>
    <w:tblStylePr w:type="lastCol">
      <w:rPr>
        <w:color w:val="FFFFFF" w:themeColor="background1"/>
      </w:rPr>
      <w:tblPr/>
      <w:tcPr>
        <w:shd w:val="clear" w:color="auto" w:fill="EC6093" w:themeFill="accent3" w:themeFillShade="BF"/>
      </w:tc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FarbigesRaster-Akzent4">
    <w:name w:val="Colorful Grid Accent 4"/>
    <w:basedOn w:val="NormaleTabelle"/>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ACE" w:themeFill="accent4" w:themeFillTint="33"/>
    </w:tcPr>
    <w:tblStylePr w:type="firstRow">
      <w:rPr>
        <w:b/>
        <w:bCs/>
      </w:rPr>
      <w:tblPr/>
      <w:tcPr>
        <w:shd w:val="clear" w:color="auto" w:fill="FDF69F" w:themeFill="accent4" w:themeFillTint="66"/>
      </w:tcPr>
    </w:tblStylePr>
    <w:tblStylePr w:type="lastRow">
      <w:rPr>
        <w:b/>
        <w:bCs/>
        <w:color w:val="000000" w:themeColor="text1"/>
      </w:rPr>
      <w:tblPr/>
      <w:tcPr>
        <w:shd w:val="clear" w:color="auto" w:fill="FDF69F" w:themeFill="accent4" w:themeFillTint="66"/>
      </w:tcPr>
    </w:tblStylePr>
    <w:tblStylePr w:type="firstCol">
      <w:rPr>
        <w:color w:val="FFFFFF" w:themeColor="background1"/>
      </w:rPr>
      <w:tblPr/>
      <w:tcPr>
        <w:shd w:val="clear" w:color="auto" w:fill="C6B602" w:themeFill="accent4" w:themeFillShade="BF"/>
      </w:tcPr>
    </w:tblStylePr>
    <w:tblStylePr w:type="lastCol">
      <w:rPr>
        <w:color w:val="FFFFFF" w:themeColor="background1"/>
      </w:rPr>
      <w:tblPr/>
      <w:tcPr>
        <w:shd w:val="clear" w:color="auto" w:fill="C6B602" w:themeFill="accent4" w:themeFillShade="BF"/>
      </w:tc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FarbigesRaster-Akzent5">
    <w:name w:val="Colorful Grid Accent 5"/>
    <w:basedOn w:val="NormaleTabelle"/>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FarbigesRaster-Akzent6">
    <w:name w:val="Colorful Grid Accent 6"/>
    <w:basedOn w:val="NormaleTabelle"/>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FarbigeListe">
    <w:name w:val="Colorful List"/>
    <w:basedOn w:val="NormaleTabelle"/>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572222"/>
    <w:pPr>
      <w:spacing w:after="0" w:line="240" w:lineRule="auto"/>
    </w:pPr>
    <w:rPr>
      <w:color w:val="000000" w:themeColor="text1"/>
    </w:rPr>
    <w:tblPr>
      <w:tblStyleRowBandSize w:val="1"/>
      <w:tblStyleColBandSize w:val="1"/>
    </w:tblPr>
    <w:tcPr>
      <w:shd w:val="clear" w:color="auto" w:fill="DCEEF7" w:themeFill="accen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6EC" w:themeFill="accent1" w:themeFillTint="3F"/>
      </w:tcPr>
    </w:tblStylePr>
    <w:tblStylePr w:type="band1Horz">
      <w:tblPr/>
      <w:tcPr>
        <w:shd w:val="clear" w:color="auto" w:fill="B8DDEF" w:themeFill="accent1" w:themeFillTint="33"/>
      </w:tcPr>
    </w:tblStylePr>
  </w:style>
  <w:style w:type="table" w:styleId="FarbigeListe-Akzent2">
    <w:name w:val="Colorful List Accent 2"/>
    <w:basedOn w:val="NormaleTabelle"/>
    <w:uiPriority w:val="72"/>
    <w:semiHidden/>
    <w:unhideWhenUsed/>
    <w:rsid w:val="00572222"/>
    <w:pPr>
      <w:spacing w:after="0" w:line="240" w:lineRule="auto"/>
    </w:pPr>
    <w:rPr>
      <w:color w:val="000000" w:themeColor="text1"/>
    </w:rPr>
    <w:tblPr>
      <w:tblStyleRowBandSize w:val="1"/>
      <w:tblStyleColBandSize w:val="1"/>
    </w:tblPr>
    <w:tcPr>
      <w:shd w:val="clear" w:color="auto" w:fill="FCFBFD" w:themeFill="accent2"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5F9" w:themeFill="accent2" w:themeFillTint="3F"/>
      </w:tcPr>
    </w:tblStylePr>
    <w:tblStylePr w:type="band1Horz">
      <w:tblPr/>
      <w:tcPr>
        <w:shd w:val="clear" w:color="auto" w:fill="F9F7FA" w:themeFill="accent2" w:themeFillTint="33"/>
      </w:tcPr>
    </w:tblStylePr>
  </w:style>
  <w:style w:type="table" w:styleId="FarbigeListe-Akzent3">
    <w:name w:val="Colorful List Accent 3"/>
    <w:basedOn w:val="NormaleTabelle"/>
    <w:uiPriority w:val="72"/>
    <w:semiHidden/>
    <w:unhideWhenUsed/>
    <w:rsid w:val="00572222"/>
    <w:pPr>
      <w:spacing w:after="0" w:line="240" w:lineRule="auto"/>
    </w:pPr>
    <w:rPr>
      <w:color w:val="000000" w:themeColor="text1"/>
    </w:rPr>
    <w:tblPr>
      <w:tblStyleRowBandSize w:val="1"/>
      <w:tblStyleColBandSize w:val="1"/>
    </w:tblPr>
    <w:tcPr>
      <w:shd w:val="clear" w:color="auto" w:fill="FEF9FA" w:themeFill="accent3" w:themeFillTint="19"/>
    </w:tcPr>
    <w:tblStylePr w:type="firstRow">
      <w:rPr>
        <w:b/>
        <w:bCs/>
        <w:color w:val="FFFFFF" w:themeColor="background1"/>
      </w:rPr>
      <w:tblPr/>
      <w:tcPr>
        <w:tcBorders>
          <w:bottom w:val="single" w:sz="12" w:space="0" w:color="FFFFFF" w:themeColor="background1"/>
        </w:tcBorders>
        <w:shd w:val="clear" w:color="auto" w:fill="D3C302" w:themeFill="accent4" w:themeFillShade="CC"/>
      </w:tcPr>
    </w:tblStylePr>
    <w:tblStylePr w:type="lastRow">
      <w:rPr>
        <w:b/>
        <w:bCs/>
        <w:color w:val="D3C30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0F5" w:themeFill="accent3" w:themeFillTint="3F"/>
      </w:tcPr>
    </w:tblStylePr>
    <w:tblStylePr w:type="band1Horz">
      <w:tblPr/>
      <w:tcPr>
        <w:shd w:val="clear" w:color="auto" w:fill="FDF3F6" w:themeFill="accent3" w:themeFillTint="33"/>
      </w:tcPr>
    </w:tblStylePr>
  </w:style>
  <w:style w:type="table" w:styleId="FarbigeListe-Akzent4">
    <w:name w:val="Colorful List Accent 4"/>
    <w:basedOn w:val="NormaleTabelle"/>
    <w:uiPriority w:val="72"/>
    <w:semiHidden/>
    <w:unhideWhenUsed/>
    <w:rsid w:val="00572222"/>
    <w:pPr>
      <w:spacing w:after="0" w:line="240" w:lineRule="auto"/>
    </w:pPr>
    <w:rPr>
      <w:color w:val="000000" w:themeColor="text1"/>
    </w:rPr>
    <w:tblPr>
      <w:tblStyleRowBandSize w:val="1"/>
      <w:tblStyleColBandSize w:val="1"/>
    </w:tblPr>
    <w:tcPr>
      <w:shd w:val="clear" w:color="auto" w:fill="FEFCE7" w:themeFill="accent4" w:themeFillTint="19"/>
    </w:tcPr>
    <w:tblStylePr w:type="firstRow">
      <w:rPr>
        <w:b/>
        <w:bCs/>
        <w:color w:val="FFFFFF" w:themeColor="background1"/>
      </w:rPr>
      <w:tblPr/>
      <w:tcPr>
        <w:tcBorders>
          <w:bottom w:val="single" w:sz="12" w:space="0" w:color="FFFFFF" w:themeColor="background1"/>
        </w:tcBorders>
        <w:shd w:val="clear" w:color="auto" w:fill="EE74A0" w:themeFill="accent3" w:themeFillShade="CC"/>
      </w:tcPr>
    </w:tblStylePr>
    <w:tblStylePr w:type="lastRow">
      <w:rPr>
        <w:b/>
        <w:bCs/>
        <w:color w:val="EE74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3" w:themeFill="accent4" w:themeFillTint="3F"/>
      </w:tcPr>
    </w:tblStylePr>
    <w:tblStylePr w:type="band1Horz">
      <w:tblPr/>
      <w:tcPr>
        <w:shd w:val="clear" w:color="auto" w:fill="FEFACE" w:themeFill="accent4" w:themeFillTint="33"/>
      </w:tcPr>
    </w:tblStylePr>
  </w:style>
  <w:style w:type="table" w:styleId="FarbigeListe-Akzent5">
    <w:name w:val="Colorful List Accent 5"/>
    <w:basedOn w:val="NormaleTabelle"/>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FarbigeListe-Akzent6">
    <w:name w:val="Colorful List Accent 6"/>
    <w:basedOn w:val="NormaleTabelle"/>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FarbigeSchattierung">
    <w:name w:val="Colorful Shading"/>
    <w:basedOn w:val="NormaleTabelle"/>
    <w:uiPriority w:val="71"/>
    <w:semiHidden/>
    <w:unhideWhenUsed/>
    <w:rsid w:val="00572222"/>
    <w:pPr>
      <w:spacing w:after="0" w:line="240" w:lineRule="auto"/>
    </w:pPr>
    <w:rPr>
      <w:color w:val="000000" w:themeColor="text1"/>
    </w:rPr>
    <w:tblPr>
      <w:tblStyleRowBandSize w:val="1"/>
      <w:tblStyleColBandSize w:val="1"/>
      <w:tblBorders>
        <w:top w:val="single" w:sz="24" w:space="0" w:color="E5D8E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572222"/>
    <w:pPr>
      <w:spacing w:after="0" w:line="240" w:lineRule="auto"/>
    </w:pPr>
    <w:rPr>
      <w:color w:val="000000" w:themeColor="text1"/>
    </w:rPr>
    <w:tblPr>
      <w:tblStyleRowBandSize w:val="1"/>
      <w:tblStyleColBandSize w:val="1"/>
      <w:tblBorders>
        <w:top w:val="single" w:sz="24" w:space="0" w:color="E5D8EA" w:themeColor="accent2"/>
        <w:left w:val="single" w:sz="4" w:space="0" w:color="0F3344" w:themeColor="accent1"/>
        <w:bottom w:val="single" w:sz="4" w:space="0" w:color="0F3344" w:themeColor="accent1"/>
        <w:right w:val="single" w:sz="4" w:space="0" w:color="0F3344" w:themeColor="accent1"/>
        <w:insideH w:val="single" w:sz="4" w:space="0" w:color="FFFFFF" w:themeColor="background1"/>
        <w:insideV w:val="single" w:sz="4" w:space="0" w:color="FFFFFF" w:themeColor="background1"/>
      </w:tblBorders>
    </w:tblPr>
    <w:tcPr>
      <w:shd w:val="clear" w:color="auto" w:fill="DCEEF7" w:themeFill="accen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1E28" w:themeFill="accent1" w:themeFillShade="99"/>
      </w:tcPr>
    </w:tblStylePr>
    <w:tblStylePr w:type="firstCol">
      <w:rPr>
        <w:color w:val="FFFFFF" w:themeColor="background1"/>
      </w:rPr>
      <w:tblPr/>
      <w:tcPr>
        <w:tcBorders>
          <w:top w:val="nil"/>
          <w:left w:val="nil"/>
          <w:bottom w:val="nil"/>
          <w:right w:val="nil"/>
          <w:insideH w:val="single" w:sz="4" w:space="0" w:color="091E28" w:themeColor="accent1" w:themeShade="99"/>
          <w:insideV w:val="nil"/>
        </w:tcBorders>
        <w:shd w:val="clear" w:color="auto" w:fill="091E2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1E28" w:themeFill="accent1" w:themeFillShade="99"/>
      </w:tcPr>
    </w:tblStylePr>
    <w:tblStylePr w:type="band1Vert">
      <w:tblPr/>
      <w:tcPr>
        <w:shd w:val="clear" w:color="auto" w:fill="72BDE0" w:themeFill="accent1" w:themeFillTint="66"/>
      </w:tcPr>
    </w:tblStylePr>
    <w:tblStylePr w:type="band1Horz">
      <w:tblPr/>
      <w:tcPr>
        <w:shd w:val="clear" w:color="auto" w:fill="50ACD8"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572222"/>
    <w:pPr>
      <w:spacing w:after="0" w:line="240" w:lineRule="auto"/>
    </w:pPr>
    <w:rPr>
      <w:color w:val="000000" w:themeColor="text1"/>
    </w:rPr>
    <w:tblPr>
      <w:tblStyleRowBandSize w:val="1"/>
      <w:tblStyleColBandSize w:val="1"/>
      <w:tblBorders>
        <w:top w:val="single" w:sz="24" w:space="0" w:color="E5D8EA" w:themeColor="accent2"/>
        <w:left w:val="single" w:sz="4" w:space="0" w:color="E5D8EA" w:themeColor="accent2"/>
        <w:bottom w:val="single" w:sz="4" w:space="0" w:color="E5D8EA" w:themeColor="accent2"/>
        <w:right w:val="single" w:sz="4" w:space="0" w:color="E5D8EA" w:themeColor="accent2"/>
        <w:insideH w:val="single" w:sz="4" w:space="0" w:color="FFFFFF" w:themeColor="background1"/>
        <w:insideV w:val="single" w:sz="4" w:space="0" w:color="FFFFFF" w:themeColor="background1"/>
      </w:tblBorders>
    </w:tblPr>
    <w:tcPr>
      <w:shd w:val="clear" w:color="auto" w:fill="FCFBFD" w:themeFill="accent2"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3AB" w:themeFill="accent2" w:themeFillShade="99"/>
      </w:tcPr>
    </w:tblStylePr>
    <w:tblStylePr w:type="firstCol">
      <w:rPr>
        <w:color w:val="FFFFFF" w:themeColor="background1"/>
      </w:rPr>
      <w:tblPr/>
      <w:tcPr>
        <w:tcBorders>
          <w:top w:val="nil"/>
          <w:left w:val="nil"/>
          <w:bottom w:val="nil"/>
          <w:right w:val="nil"/>
          <w:insideH w:val="single" w:sz="4" w:space="0" w:color="9663AB" w:themeColor="accent2" w:themeShade="99"/>
          <w:insideV w:val="nil"/>
        </w:tcBorders>
        <w:shd w:val="clear" w:color="auto" w:fill="9663A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3AB" w:themeFill="accent2" w:themeFillShade="99"/>
      </w:tcPr>
    </w:tblStylePr>
    <w:tblStylePr w:type="band1Vert">
      <w:tblPr/>
      <w:tcPr>
        <w:shd w:val="clear" w:color="auto" w:fill="F4EFF6" w:themeFill="accent2" w:themeFillTint="66"/>
      </w:tcPr>
    </w:tblStylePr>
    <w:tblStylePr w:type="band1Horz">
      <w:tblPr/>
      <w:tcPr>
        <w:shd w:val="clear" w:color="auto" w:fill="F1EBF4"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572222"/>
    <w:pPr>
      <w:spacing w:after="0" w:line="240" w:lineRule="auto"/>
    </w:pPr>
    <w:rPr>
      <w:color w:val="000000" w:themeColor="text1"/>
    </w:rPr>
    <w:tblPr>
      <w:tblStyleRowBandSize w:val="1"/>
      <w:tblStyleColBandSize w:val="1"/>
      <w:tblBorders>
        <w:top w:val="single" w:sz="24" w:space="0" w:color="FCEA10" w:themeColor="accent4"/>
        <w:left w:val="single" w:sz="4" w:space="0" w:color="F8C4D7" w:themeColor="accent3"/>
        <w:bottom w:val="single" w:sz="4" w:space="0" w:color="F8C4D7" w:themeColor="accent3"/>
        <w:right w:val="single" w:sz="4" w:space="0" w:color="F8C4D7" w:themeColor="accent3"/>
        <w:insideH w:val="single" w:sz="4" w:space="0" w:color="FFFFFF" w:themeColor="background1"/>
        <w:insideV w:val="single" w:sz="4" w:space="0" w:color="FFFFFF" w:themeColor="background1"/>
      </w:tblBorders>
    </w:tblPr>
    <w:tcPr>
      <w:shd w:val="clear" w:color="auto" w:fill="FEF9FA" w:themeFill="accent3" w:themeFillTint="19"/>
    </w:tcPr>
    <w:tblStylePr w:type="firstRow">
      <w:rPr>
        <w:b/>
        <w:bCs/>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5256B" w:themeFill="accent3" w:themeFillShade="99"/>
      </w:tcPr>
    </w:tblStylePr>
    <w:tblStylePr w:type="firstCol">
      <w:rPr>
        <w:color w:val="FFFFFF" w:themeColor="background1"/>
      </w:rPr>
      <w:tblPr/>
      <w:tcPr>
        <w:tcBorders>
          <w:top w:val="nil"/>
          <w:left w:val="nil"/>
          <w:bottom w:val="nil"/>
          <w:right w:val="nil"/>
          <w:insideH w:val="single" w:sz="4" w:space="0" w:color="E5256B" w:themeColor="accent3" w:themeShade="99"/>
          <w:insideV w:val="nil"/>
        </w:tcBorders>
        <w:shd w:val="clear" w:color="auto" w:fill="E525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5256B" w:themeFill="accent3" w:themeFillShade="99"/>
      </w:tcPr>
    </w:tblStylePr>
    <w:tblStylePr w:type="band1Vert">
      <w:tblPr/>
      <w:tcPr>
        <w:shd w:val="clear" w:color="auto" w:fill="FCE7EE" w:themeFill="accent3" w:themeFillTint="66"/>
      </w:tcPr>
    </w:tblStylePr>
    <w:tblStylePr w:type="band1Horz">
      <w:tblPr/>
      <w:tcPr>
        <w:shd w:val="clear" w:color="auto" w:fill="FBE1EA" w:themeFill="accent3" w:themeFillTint="7F"/>
      </w:tcPr>
    </w:tblStylePr>
  </w:style>
  <w:style w:type="table" w:styleId="FarbigeSchattierung-Akzent4">
    <w:name w:val="Colorful Shading Accent 4"/>
    <w:basedOn w:val="NormaleTabelle"/>
    <w:uiPriority w:val="71"/>
    <w:semiHidden/>
    <w:unhideWhenUsed/>
    <w:rsid w:val="00572222"/>
    <w:pPr>
      <w:spacing w:after="0" w:line="240" w:lineRule="auto"/>
    </w:pPr>
    <w:rPr>
      <w:color w:val="000000" w:themeColor="text1"/>
    </w:rPr>
    <w:tblPr>
      <w:tblStyleRowBandSize w:val="1"/>
      <w:tblStyleColBandSize w:val="1"/>
      <w:tblBorders>
        <w:top w:val="single" w:sz="24" w:space="0" w:color="F8C4D7" w:themeColor="accent3"/>
        <w:left w:val="single" w:sz="4" w:space="0" w:color="FCEA10" w:themeColor="accent4"/>
        <w:bottom w:val="single" w:sz="4" w:space="0" w:color="FCEA10" w:themeColor="accent4"/>
        <w:right w:val="single" w:sz="4" w:space="0" w:color="FCEA10" w:themeColor="accent4"/>
        <w:insideH w:val="single" w:sz="4" w:space="0" w:color="FFFFFF" w:themeColor="background1"/>
        <w:insideV w:val="single" w:sz="4" w:space="0" w:color="FFFFFF" w:themeColor="background1"/>
      </w:tblBorders>
    </w:tblPr>
    <w:tcPr>
      <w:shd w:val="clear" w:color="auto" w:fill="FEFCE7" w:themeFill="accent4" w:themeFillTint="19"/>
    </w:tcPr>
    <w:tblStylePr w:type="firstRow">
      <w:rPr>
        <w:b/>
        <w:bCs/>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9202" w:themeFill="accent4" w:themeFillShade="99"/>
      </w:tcPr>
    </w:tblStylePr>
    <w:tblStylePr w:type="firstCol">
      <w:rPr>
        <w:color w:val="FFFFFF" w:themeColor="background1"/>
      </w:rPr>
      <w:tblPr/>
      <w:tcPr>
        <w:tcBorders>
          <w:top w:val="nil"/>
          <w:left w:val="nil"/>
          <w:bottom w:val="nil"/>
          <w:right w:val="nil"/>
          <w:insideH w:val="single" w:sz="4" w:space="0" w:color="9E9202" w:themeColor="accent4" w:themeShade="99"/>
          <w:insideV w:val="nil"/>
        </w:tcBorders>
        <w:shd w:val="clear" w:color="auto" w:fill="9E920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9202" w:themeFill="accent4" w:themeFillShade="99"/>
      </w:tcPr>
    </w:tblStylePr>
    <w:tblStylePr w:type="band1Vert">
      <w:tblPr/>
      <w:tcPr>
        <w:shd w:val="clear" w:color="auto" w:fill="FDF69F" w:themeFill="accent4" w:themeFillTint="66"/>
      </w:tcPr>
    </w:tblStylePr>
    <w:tblStylePr w:type="band1Horz">
      <w:tblPr/>
      <w:tcPr>
        <w:shd w:val="clear" w:color="auto" w:fill="FDF487"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572222"/>
    <w:rPr>
      <w:sz w:val="22"/>
      <w:szCs w:val="16"/>
    </w:rPr>
  </w:style>
  <w:style w:type="paragraph" w:styleId="Kommentartext">
    <w:name w:val="annotation text"/>
    <w:basedOn w:val="Standard"/>
    <w:link w:val="KommentartextZchn"/>
    <w:uiPriority w:val="99"/>
    <w:semiHidden/>
    <w:unhideWhenUsed/>
    <w:rsid w:val="00572222"/>
    <w:pPr>
      <w:spacing w:line="240" w:lineRule="auto"/>
    </w:pPr>
  </w:style>
  <w:style w:type="character" w:customStyle="1" w:styleId="KommentartextZchn">
    <w:name w:val="Kommentartext Zchn"/>
    <w:basedOn w:val="Absatz-Standardschriftart"/>
    <w:link w:val="Kommentartext"/>
    <w:uiPriority w:val="99"/>
    <w:semiHidden/>
    <w:rsid w:val="00572222"/>
    <w:rPr>
      <w:kern w:val="16"/>
      <w:sz w:val="22"/>
      <w14:ligatures w14:val="standardContextual"/>
      <w14:numForm w14:val="oldStyle"/>
      <w14:numSpacing w14:val="proportional"/>
      <w14:cntxtAlts/>
    </w:rPr>
  </w:style>
  <w:style w:type="paragraph" w:styleId="Kommentarthema">
    <w:name w:val="annotation subject"/>
    <w:basedOn w:val="Kommentartext"/>
    <w:next w:val="Kommentartext"/>
    <w:link w:val="KommentarthemaZchn"/>
    <w:uiPriority w:val="99"/>
    <w:semiHidden/>
    <w:unhideWhenUsed/>
    <w:rsid w:val="00572222"/>
    <w:rPr>
      <w:b/>
      <w:bCs/>
    </w:rPr>
  </w:style>
  <w:style w:type="character" w:customStyle="1" w:styleId="KommentarthemaZchn">
    <w:name w:val="Kommentarthema Zchn"/>
    <w:basedOn w:val="KommentartextZchn"/>
    <w:link w:val="Kommentarthema"/>
    <w:uiPriority w:val="99"/>
    <w:semiHidden/>
    <w:rsid w:val="00572222"/>
    <w:rPr>
      <w:b/>
      <w:bCs/>
      <w:kern w:val="16"/>
      <w:sz w:val="22"/>
      <w14:ligatures w14:val="standardContextual"/>
      <w14:numForm w14:val="oldStyle"/>
      <w14:numSpacing w14:val="proportional"/>
      <w14:cntxtAlts/>
    </w:rPr>
  </w:style>
  <w:style w:type="table" w:styleId="DunkleListe">
    <w:name w:val="Dark List"/>
    <w:basedOn w:val="NormaleTabelle"/>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572222"/>
    <w:pPr>
      <w:spacing w:after="0" w:line="240" w:lineRule="auto"/>
    </w:pPr>
    <w:rPr>
      <w:color w:val="FFFFFF" w:themeColor="background1"/>
    </w:rPr>
    <w:tblPr>
      <w:tblStyleRowBandSize w:val="1"/>
      <w:tblStyleColBandSize w:val="1"/>
    </w:tblPr>
    <w:tcPr>
      <w:shd w:val="clear" w:color="auto" w:fill="0F33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192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263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2632" w:themeFill="accent1" w:themeFillShade="BF"/>
      </w:tcPr>
    </w:tblStylePr>
    <w:tblStylePr w:type="band1Vert">
      <w:tblPr/>
      <w:tcPr>
        <w:tcBorders>
          <w:top w:val="nil"/>
          <w:left w:val="nil"/>
          <w:bottom w:val="nil"/>
          <w:right w:val="nil"/>
          <w:insideH w:val="nil"/>
          <w:insideV w:val="nil"/>
        </w:tcBorders>
        <w:shd w:val="clear" w:color="auto" w:fill="0B2632" w:themeFill="accent1" w:themeFillShade="BF"/>
      </w:tcPr>
    </w:tblStylePr>
    <w:tblStylePr w:type="band1Horz">
      <w:tblPr/>
      <w:tcPr>
        <w:tcBorders>
          <w:top w:val="nil"/>
          <w:left w:val="nil"/>
          <w:bottom w:val="nil"/>
          <w:right w:val="nil"/>
          <w:insideH w:val="nil"/>
          <w:insideV w:val="nil"/>
        </w:tcBorders>
        <w:shd w:val="clear" w:color="auto" w:fill="0B2632" w:themeFill="accent1" w:themeFillShade="BF"/>
      </w:tcPr>
    </w:tblStylePr>
  </w:style>
  <w:style w:type="table" w:styleId="DunkleListe-Akzent2">
    <w:name w:val="Dark List Accent 2"/>
    <w:basedOn w:val="NormaleTabelle"/>
    <w:uiPriority w:val="70"/>
    <w:semiHidden/>
    <w:unhideWhenUsed/>
    <w:rsid w:val="00572222"/>
    <w:pPr>
      <w:spacing w:after="0" w:line="240" w:lineRule="auto"/>
    </w:pPr>
    <w:rPr>
      <w:color w:val="FFFFFF" w:themeColor="background1"/>
    </w:rPr>
    <w:tblPr>
      <w:tblStyleRowBandSize w:val="1"/>
      <w:tblStyleColBandSize w:val="1"/>
    </w:tblPr>
    <w:tcPr>
      <w:shd w:val="clear" w:color="auto" w:fill="E5D8E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4E9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48EC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48EC2" w:themeFill="accent2" w:themeFillShade="BF"/>
      </w:tcPr>
    </w:tblStylePr>
    <w:tblStylePr w:type="band1Vert">
      <w:tblPr/>
      <w:tcPr>
        <w:tcBorders>
          <w:top w:val="nil"/>
          <w:left w:val="nil"/>
          <w:bottom w:val="nil"/>
          <w:right w:val="nil"/>
          <w:insideH w:val="nil"/>
          <w:insideV w:val="nil"/>
        </w:tcBorders>
        <w:shd w:val="clear" w:color="auto" w:fill="B48EC2" w:themeFill="accent2" w:themeFillShade="BF"/>
      </w:tcPr>
    </w:tblStylePr>
    <w:tblStylePr w:type="band1Horz">
      <w:tblPr/>
      <w:tcPr>
        <w:tcBorders>
          <w:top w:val="nil"/>
          <w:left w:val="nil"/>
          <w:bottom w:val="nil"/>
          <w:right w:val="nil"/>
          <w:insideH w:val="nil"/>
          <w:insideV w:val="nil"/>
        </w:tcBorders>
        <w:shd w:val="clear" w:color="auto" w:fill="B48EC2" w:themeFill="accent2" w:themeFillShade="BF"/>
      </w:tcPr>
    </w:tblStylePr>
  </w:style>
  <w:style w:type="table" w:styleId="DunkleListe-Akzent3">
    <w:name w:val="Dark List Accent 3"/>
    <w:basedOn w:val="NormaleTabelle"/>
    <w:uiPriority w:val="70"/>
    <w:semiHidden/>
    <w:unhideWhenUsed/>
    <w:rsid w:val="00572222"/>
    <w:pPr>
      <w:spacing w:after="0" w:line="240" w:lineRule="auto"/>
    </w:pPr>
    <w:rPr>
      <w:color w:val="FFFFFF" w:themeColor="background1"/>
    </w:rPr>
    <w:tblPr>
      <w:tblStyleRowBandSize w:val="1"/>
      <w:tblStyleColBandSize w:val="1"/>
    </w:tblPr>
    <w:tcPr>
      <w:shd w:val="clear" w:color="auto" w:fill="F8C4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51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60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6093" w:themeFill="accent3" w:themeFillShade="BF"/>
      </w:tcPr>
    </w:tblStylePr>
    <w:tblStylePr w:type="band1Vert">
      <w:tblPr/>
      <w:tcPr>
        <w:tcBorders>
          <w:top w:val="nil"/>
          <w:left w:val="nil"/>
          <w:bottom w:val="nil"/>
          <w:right w:val="nil"/>
          <w:insideH w:val="nil"/>
          <w:insideV w:val="nil"/>
        </w:tcBorders>
        <w:shd w:val="clear" w:color="auto" w:fill="EC6093" w:themeFill="accent3" w:themeFillShade="BF"/>
      </w:tcPr>
    </w:tblStylePr>
    <w:tblStylePr w:type="band1Horz">
      <w:tblPr/>
      <w:tcPr>
        <w:tcBorders>
          <w:top w:val="nil"/>
          <w:left w:val="nil"/>
          <w:bottom w:val="nil"/>
          <w:right w:val="nil"/>
          <w:insideH w:val="nil"/>
          <w:insideV w:val="nil"/>
        </w:tcBorders>
        <w:shd w:val="clear" w:color="auto" w:fill="EC6093" w:themeFill="accent3" w:themeFillShade="BF"/>
      </w:tcPr>
    </w:tblStylePr>
  </w:style>
  <w:style w:type="table" w:styleId="DunkleListe-Akzent4">
    <w:name w:val="Dark List Accent 4"/>
    <w:basedOn w:val="NormaleTabelle"/>
    <w:uiPriority w:val="70"/>
    <w:semiHidden/>
    <w:unhideWhenUsed/>
    <w:rsid w:val="00572222"/>
    <w:pPr>
      <w:spacing w:after="0" w:line="240" w:lineRule="auto"/>
    </w:pPr>
    <w:rPr>
      <w:color w:val="FFFFFF" w:themeColor="background1"/>
    </w:rPr>
    <w:tblPr>
      <w:tblStyleRowBandSize w:val="1"/>
      <w:tblStyleColBandSize w:val="1"/>
    </w:tblPr>
    <w:tcPr>
      <w:shd w:val="clear" w:color="auto" w:fill="FCEA1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79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6B6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6B602" w:themeFill="accent4" w:themeFillShade="BF"/>
      </w:tcPr>
    </w:tblStylePr>
    <w:tblStylePr w:type="band1Vert">
      <w:tblPr/>
      <w:tcPr>
        <w:tcBorders>
          <w:top w:val="nil"/>
          <w:left w:val="nil"/>
          <w:bottom w:val="nil"/>
          <w:right w:val="nil"/>
          <w:insideH w:val="nil"/>
          <w:insideV w:val="nil"/>
        </w:tcBorders>
        <w:shd w:val="clear" w:color="auto" w:fill="C6B602" w:themeFill="accent4" w:themeFillShade="BF"/>
      </w:tcPr>
    </w:tblStylePr>
    <w:tblStylePr w:type="band1Horz">
      <w:tblPr/>
      <w:tcPr>
        <w:tcBorders>
          <w:top w:val="nil"/>
          <w:left w:val="nil"/>
          <w:bottom w:val="nil"/>
          <w:right w:val="nil"/>
          <w:insideH w:val="nil"/>
          <w:insideV w:val="nil"/>
        </w:tcBorders>
        <w:shd w:val="clear" w:color="auto" w:fill="C6B602" w:themeFill="accent4" w:themeFillShade="BF"/>
      </w:tcPr>
    </w:tblStylePr>
  </w:style>
  <w:style w:type="table" w:styleId="DunkleListe-Akzent5">
    <w:name w:val="Dark List Accent 5"/>
    <w:basedOn w:val="NormaleTabelle"/>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unkleListe-Akzent6">
    <w:name w:val="Dark List Accent 6"/>
    <w:basedOn w:val="NormaleTabelle"/>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kumentstruktur">
    <w:name w:val="Document Map"/>
    <w:basedOn w:val="Standard"/>
    <w:link w:val="DokumentstrukturZchn"/>
    <w:uiPriority w:val="99"/>
    <w:semiHidden/>
    <w:unhideWhenUsed/>
    <w:rsid w:val="0057222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
    <w:name w:val="E-mail Signature"/>
    <w:basedOn w:val="Standard"/>
    <w:link w:val="E-Mail-SignaturZchn"/>
    <w:uiPriority w:val="99"/>
    <w:semiHidden/>
    <w:unhideWhenUsed/>
    <w:rsid w:val="00572222"/>
    <w:pPr>
      <w:spacing w:after="0" w:line="240" w:lineRule="auto"/>
    </w:pPr>
  </w:style>
  <w:style w:type="character" w:customStyle="1" w:styleId="E-Mail-SignaturZchn">
    <w:name w:val="E-Mail-Signatur Zchn"/>
    <w:basedOn w:val="Absatz-Standardschriftart"/>
    <w:link w:val="E-Mail-Signatur"/>
    <w:uiPriority w:val="99"/>
    <w:semiHidden/>
    <w:rsid w:val="00572222"/>
    <w:rPr>
      <w:kern w:val="16"/>
      <w:sz w:val="22"/>
      <w14:ligatures w14:val="standardContextual"/>
      <w14:numForm w14:val="oldStyle"/>
      <w14:numSpacing w14:val="proportional"/>
      <w14:cntxtAlts/>
    </w:rPr>
  </w:style>
  <w:style w:type="character" w:styleId="Hervorhebung">
    <w:name w:val="Emphasis"/>
    <w:basedOn w:val="Absatz-Standardschriftart"/>
    <w:uiPriority w:val="20"/>
    <w:semiHidden/>
    <w:qFormat/>
    <w:rsid w:val="00572222"/>
    <w:rPr>
      <w:i/>
      <w:iCs/>
      <w:sz w:val="22"/>
    </w:rPr>
  </w:style>
  <w:style w:type="character" w:styleId="Endnotenzeichen">
    <w:name w:val="endnote reference"/>
    <w:basedOn w:val="Absatz-Standardschriftart"/>
    <w:uiPriority w:val="99"/>
    <w:semiHidden/>
    <w:unhideWhenUsed/>
    <w:rsid w:val="00572222"/>
    <w:rPr>
      <w:sz w:val="22"/>
      <w:vertAlign w:val="superscript"/>
    </w:rPr>
  </w:style>
  <w:style w:type="paragraph" w:styleId="Endnotentext">
    <w:name w:val="endnote text"/>
    <w:basedOn w:val="Standard"/>
    <w:link w:val="EndnotentextZchn"/>
    <w:uiPriority w:val="99"/>
    <w:semiHidden/>
    <w:unhideWhenUsed/>
    <w:rsid w:val="00572222"/>
    <w:pPr>
      <w:spacing w:after="0" w:line="240" w:lineRule="auto"/>
    </w:pPr>
  </w:style>
  <w:style w:type="character" w:customStyle="1" w:styleId="EndnotentextZchn">
    <w:name w:val="Endnotentext Zchn"/>
    <w:basedOn w:val="Absatz-Standardschriftart"/>
    <w:link w:val="Endnotentext"/>
    <w:uiPriority w:val="99"/>
    <w:semiHidden/>
    <w:rsid w:val="00572222"/>
    <w:rPr>
      <w:kern w:val="16"/>
      <w:sz w:val="22"/>
      <w14:ligatures w14:val="standardContextual"/>
      <w14:numForm w14:val="oldStyle"/>
      <w14:numSpacing w14:val="proportional"/>
      <w14:cntxtAlts/>
    </w:rPr>
  </w:style>
  <w:style w:type="paragraph" w:styleId="Umschlagadresse">
    <w:name w:val="envelope address"/>
    <w:basedOn w:val="Standard"/>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Umschlagabsenderadresse">
    <w:name w:val="envelope return"/>
    <w:basedOn w:val="Standard"/>
    <w:uiPriority w:val="99"/>
    <w:semiHidden/>
    <w:unhideWhenUsed/>
    <w:rsid w:val="00572222"/>
    <w:pPr>
      <w:spacing w:after="0" w:line="240" w:lineRule="auto"/>
    </w:pPr>
    <w:rPr>
      <w:rFonts w:asciiTheme="majorHAnsi" w:eastAsiaTheme="majorEastAsia" w:hAnsiTheme="majorHAnsi" w:cstheme="majorBidi"/>
    </w:rPr>
  </w:style>
  <w:style w:type="character" w:styleId="BesuchterLink">
    <w:name w:val="FollowedHyperlink"/>
    <w:basedOn w:val="Absatz-Standardschriftart"/>
    <w:uiPriority w:val="99"/>
    <w:semiHidden/>
    <w:unhideWhenUsed/>
    <w:rsid w:val="000F51EC"/>
    <w:rPr>
      <w:color w:val="7F4F92" w:themeColor="accent2" w:themeShade="80"/>
      <w:sz w:val="22"/>
      <w:u w:val="single"/>
    </w:rPr>
  </w:style>
  <w:style w:type="character" w:styleId="Funotenzeichen">
    <w:name w:val="footnote reference"/>
    <w:basedOn w:val="Absatz-Standardschriftart"/>
    <w:uiPriority w:val="99"/>
    <w:semiHidden/>
    <w:unhideWhenUsed/>
    <w:rsid w:val="00572222"/>
    <w:rPr>
      <w:sz w:val="22"/>
      <w:vertAlign w:val="superscript"/>
    </w:rPr>
  </w:style>
  <w:style w:type="paragraph" w:styleId="Funotentext">
    <w:name w:val="footnote text"/>
    <w:basedOn w:val="Standard"/>
    <w:link w:val="FunotentextZchn"/>
    <w:uiPriority w:val="99"/>
    <w:semiHidden/>
    <w:unhideWhenUsed/>
    <w:rsid w:val="00572222"/>
    <w:pPr>
      <w:spacing w:after="0" w:line="240" w:lineRule="auto"/>
    </w:pPr>
  </w:style>
  <w:style w:type="character" w:customStyle="1" w:styleId="FunotentextZchn">
    <w:name w:val="Fußnotentext Zchn"/>
    <w:basedOn w:val="Absatz-Standardschriftart"/>
    <w:link w:val="Funotentext"/>
    <w:uiPriority w:val="99"/>
    <w:semiHidden/>
    <w:rsid w:val="00572222"/>
    <w:rPr>
      <w:kern w:val="16"/>
      <w:sz w:val="22"/>
      <w14:ligatures w14:val="standardContextual"/>
      <w14:numForm w14:val="oldStyle"/>
      <w14:numSpacing w14:val="proportional"/>
      <w14:cntxtAlts/>
    </w:rPr>
  </w:style>
  <w:style w:type="table" w:customStyle="1" w:styleId="GridTable1Light1">
    <w:name w:val="Grid Table 1 Light1"/>
    <w:basedOn w:val="NormaleTabelle"/>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NormaleTabelle"/>
    <w:uiPriority w:val="46"/>
    <w:rsid w:val="00572222"/>
    <w:pPr>
      <w:spacing w:after="0" w:line="240" w:lineRule="auto"/>
    </w:pPr>
    <w:tblPr>
      <w:tblStyleRowBandSize w:val="1"/>
      <w:tblStyleColBandSize w:val="1"/>
      <w:tblBorders>
        <w:top w:val="single" w:sz="4" w:space="0" w:color="72BDE0" w:themeColor="accent1" w:themeTint="66"/>
        <w:left w:val="single" w:sz="4" w:space="0" w:color="72BDE0" w:themeColor="accent1" w:themeTint="66"/>
        <w:bottom w:val="single" w:sz="4" w:space="0" w:color="72BDE0" w:themeColor="accent1" w:themeTint="66"/>
        <w:right w:val="single" w:sz="4" w:space="0" w:color="72BDE0" w:themeColor="accent1" w:themeTint="66"/>
        <w:insideH w:val="single" w:sz="4" w:space="0" w:color="72BDE0" w:themeColor="accent1" w:themeTint="66"/>
        <w:insideV w:val="single" w:sz="4" w:space="0" w:color="72BDE0" w:themeColor="accent1" w:themeTint="66"/>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2" w:space="0" w:color="2E9BC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NormaleTabelle"/>
    <w:uiPriority w:val="46"/>
    <w:rsid w:val="00572222"/>
    <w:pPr>
      <w:spacing w:after="0" w:line="240" w:lineRule="auto"/>
    </w:pPr>
    <w:tblPr>
      <w:tblStyleRowBandSize w:val="1"/>
      <w:tblStyleColBandSize w:val="1"/>
      <w:tblBorders>
        <w:top w:val="single" w:sz="4" w:space="0" w:color="F4EFF6" w:themeColor="accent2" w:themeTint="66"/>
        <w:left w:val="single" w:sz="4" w:space="0" w:color="F4EFF6" w:themeColor="accent2" w:themeTint="66"/>
        <w:bottom w:val="single" w:sz="4" w:space="0" w:color="F4EFF6" w:themeColor="accent2" w:themeTint="66"/>
        <w:right w:val="single" w:sz="4" w:space="0" w:color="F4EFF6" w:themeColor="accent2" w:themeTint="66"/>
        <w:insideH w:val="single" w:sz="4" w:space="0" w:color="F4EFF6" w:themeColor="accent2" w:themeTint="66"/>
        <w:insideV w:val="single" w:sz="4" w:space="0" w:color="F4EFF6" w:themeColor="accent2" w:themeTint="66"/>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2" w:space="0" w:color="EFE7F2"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NormaleTabelle"/>
    <w:uiPriority w:val="46"/>
    <w:rsid w:val="00572222"/>
    <w:pPr>
      <w:spacing w:after="0" w:line="240" w:lineRule="auto"/>
    </w:pPr>
    <w:tblPr>
      <w:tblStyleRowBandSize w:val="1"/>
      <w:tblStyleColBandSize w:val="1"/>
      <w:tblBorders>
        <w:top w:val="single" w:sz="4" w:space="0" w:color="FCE7EE" w:themeColor="accent3" w:themeTint="66"/>
        <w:left w:val="single" w:sz="4" w:space="0" w:color="FCE7EE" w:themeColor="accent3" w:themeTint="66"/>
        <w:bottom w:val="single" w:sz="4" w:space="0" w:color="FCE7EE" w:themeColor="accent3" w:themeTint="66"/>
        <w:right w:val="single" w:sz="4" w:space="0" w:color="FCE7EE" w:themeColor="accent3" w:themeTint="66"/>
        <w:insideH w:val="single" w:sz="4" w:space="0" w:color="FCE7EE" w:themeColor="accent3" w:themeTint="66"/>
        <w:insideV w:val="single" w:sz="4" w:space="0" w:color="FCE7EE" w:themeColor="accent3" w:themeTint="66"/>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2" w:space="0" w:color="FADBE6"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NormaleTabelle"/>
    <w:uiPriority w:val="46"/>
    <w:rsid w:val="00572222"/>
    <w:pPr>
      <w:spacing w:after="0" w:line="240" w:lineRule="auto"/>
    </w:pPr>
    <w:tblPr>
      <w:tblStyleRowBandSize w:val="1"/>
      <w:tblStyleColBandSize w:val="1"/>
      <w:tblBorders>
        <w:top w:val="single" w:sz="4" w:space="0" w:color="FDF69F" w:themeColor="accent4" w:themeTint="66"/>
        <w:left w:val="single" w:sz="4" w:space="0" w:color="FDF69F" w:themeColor="accent4" w:themeTint="66"/>
        <w:bottom w:val="single" w:sz="4" w:space="0" w:color="FDF69F" w:themeColor="accent4" w:themeTint="66"/>
        <w:right w:val="single" w:sz="4" w:space="0" w:color="FDF69F" w:themeColor="accent4" w:themeTint="66"/>
        <w:insideH w:val="single" w:sz="4" w:space="0" w:color="FDF69F" w:themeColor="accent4" w:themeTint="66"/>
        <w:insideV w:val="single" w:sz="4" w:space="0" w:color="FDF69F" w:themeColor="accent4" w:themeTint="66"/>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2" w:space="0" w:color="FDF26F"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NormaleTabelle"/>
    <w:uiPriority w:val="46"/>
    <w:rsid w:val="00572222"/>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NormaleTabelle"/>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customStyle="1" w:styleId="GridTable21">
    <w:name w:val="Grid Table 21"/>
    <w:basedOn w:val="NormaleTabelle"/>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NormaleTabelle"/>
    <w:uiPriority w:val="47"/>
    <w:rsid w:val="00572222"/>
    <w:pPr>
      <w:spacing w:after="0" w:line="240" w:lineRule="auto"/>
    </w:pPr>
    <w:tblPr>
      <w:tblStyleRowBandSize w:val="1"/>
      <w:tblStyleColBandSize w:val="1"/>
      <w:tblBorders>
        <w:top w:val="single" w:sz="2" w:space="0" w:color="2E9BCF" w:themeColor="accent1" w:themeTint="99"/>
        <w:bottom w:val="single" w:sz="2" w:space="0" w:color="2E9BCF" w:themeColor="accent1" w:themeTint="99"/>
        <w:insideH w:val="single" w:sz="2" w:space="0" w:color="2E9BCF" w:themeColor="accent1" w:themeTint="99"/>
        <w:insideV w:val="single" w:sz="2" w:space="0" w:color="2E9BCF" w:themeColor="accent1" w:themeTint="99"/>
      </w:tblBorders>
    </w:tblPr>
    <w:tblStylePr w:type="firstRow">
      <w:rPr>
        <w:b/>
        <w:bCs/>
      </w:rPr>
      <w:tblPr/>
      <w:tcPr>
        <w:tcBorders>
          <w:top w:val="nil"/>
          <w:bottom w:val="single" w:sz="12" w:space="0" w:color="2E9BCF" w:themeColor="accent1" w:themeTint="99"/>
          <w:insideH w:val="nil"/>
          <w:insideV w:val="nil"/>
        </w:tcBorders>
        <w:shd w:val="clear" w:color="auto" w:fill="FFFFFF" w:themeFill="background1"/>
      </w:tcPr>
    </w:tblStylePr>
    <w:tblStylePr w:type="lastRow">
      <w:rPr>
        <w:b/>
        <w:bCs/>
      </w:rPr>
      <w:tblPr/>
      <w:tcPr>
        <w:tcBorders>
          <w:top w:val="double" w:sz="2" w:space="0" w:color="2E9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GridTable2-Accent21">
    <w:name w:val="Grid Table 2 - Accent 21"/>
    <w:basedOn w:val="NormaleTabelle"/>
    <w:uiPriority w:val="47"/>
    <w:rsid w:val="00572222"/>
    <w:pPr>
      <w:spacing w:after="0" w:line="240" w:lineRule="auto"/>
    </w:pPr>
    <w:tblPr>
      <w:tblStyleRowBandSize w:val="1"/>
      <w:tblStyleColBandSize w:val="1"/>
      <w:tblBorders>
        <w:top w:val="single" w:sz="2" w:space="0" w:color="EFE7F2" w:themeColor="accent2" w:themeTint="99"/>
        <w:bottom w:val="single" w:sz="2" w:space="0" w:color="EFE7F2" w:themeColor="accent2" w:themeTint="99"/>
        <w:insideH w:val="single" w:sz="2" w:space="0" w:color="EFE7F2" w:themeColor="accent2" w:themeTint="99"/>
        <w:insideV w:val="single" w:sz="2" w:space="0" w:color="EFE7F2" w:themeColor="accent2" w:themeTint="99"/>
      </w:tblBorders>
    </w:tblPr>
    <w:tblStylePr w:type="firstRow">
      <w:rPr>
        <w:b/>
        <w:bCs/>
      </w:rPr>
      <w:tblPr/>
      <w:tcPr>
        <w:tcBorders>
          <w:top w:val="nil"/>
          <w:bottom w:val="single" w:sz="12" w:space="0" w:color="EFE7F2" w:themeColor="accent2" w:themeTint="99"/>
          <w:insideH w:val="nil"/>
          <w:insideV w:val="nil"/>
        </w:tcBorders>
        <w:shd w:val="clear" w:color="auto" w:fill="FFFFFF" w:themeFill="background1"/>
      </w:tcPr>
    </w:tblStylePr>
    <w:tblStylePr w:type="lastRow">
      <w:rPr>
        <w:b/>
        <w:bCs/>
      </w:rPr>
      <w:tblPr/>
      <w:tcPr>
        <w:tcBorders>
          <w:top w:val="double" w:sz="2" w:space="0" w:color="EFE7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GridTable2-Accent31">
    <w:name w:val="Grid Table 2 - Accent 31"/>
    <w:basedOn w:val="NormaleTabelle"/>
    <w:uiPriority w:val="47"/>
    <w:rsid w:val="00572222"/>
    <w:pPr>
      <w:spacing w:after="0" w:line="240" w:lineRule="auto"/>
    </w:pPr>
    <w:tblPr>
      <w:tblStyleRowBandSize w:val="1"/>
      <w:tblStyleColBandSize w:val="1"/>
      <w:tblBorders>
        <w:top w:val="single" w:sz="2" w:space="0" w:color="FADBE6" w:themeColor="accent3" w:themeTint="99"/>
        <w:bottom w:val="single" w:sz="2" w:space="0" w:color="FADBE6" w:themeColor="accent3" w:themeTint="99"/>
        <w:insideH w:val="single" w:sz="2" w:space="0" w:color="FADBE6" w:themeColor="accent3" w:themeTint="99"/>
        <w:insideV w:val="single" w:sz="2" w:space="0" w:color="FADBE6" w:themeColor="accent3" w:themeTint="99"/>
      </w:tblBorders>
    </w:tblPr>
    <w:tblStylePr w:type="firstRow">
      <w:rPr>
        <w:b/>
        <w:bCs/>
      </w:rPr>
      <w:tblPr/>
      <w:tcPr>
        <w:tcBorders>
          <w:top w:val="nil"/>
          <w:bottom w:val="single" w:sz="12" w:space="0" w:color="FADBE6" w:themeColor="accent3" w:themeTint="99"/>
          <w:insideH w:val="nil"/>
          <w:insideV w:val="nil"/>
        </w:tcBorders>
        <w:shd w:val="clear" w:color="auto" w:fill="FFFFFF" w:themeFill="background1"/>
      </w:tcPr>
    </w:tblStylePr>
    <w:tblStylePr w:type="lastRow">
      <w:rPr>
        <w:b/>
        <w:bCs/>
      </w:rPr>
      <w:tblPr/>
      <w:tcPr>
        <w:tcBorders>
          <w:top w:val="double" w:sz="2" w:space="0" w:color="FADB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GridTable2-Accent41">
    <w:name w:val="Grid Table 2 - Accent 41"/>
    <w:basedOn w:val="NormaleTabelle"/>
    <w:uiPriority w:val="47"/>
    <w:rsid w:val="00572222"/>
    <w:pPr>
      <w:spacing w:after="0" w:line="240" w:lineRule="auto"/>
    </w:pPr>
    <w:tblPr>
      <w:tblStyleRowBandSize w:val="1"/>
      <w:tblStyleColBandSize w:val="1"/>
      <w:tblBorders>
        <w:top w:val="single" w:sz="2" w:space="0" w:color="FDF26F" w:themeColor="accent4" w:themeTint="99"/>
        <w:bottom w:val="single" w:sz="2" w:space="0" w:color="FDF26F" w:themeColor="accent4" w:themeTint="99"/>
        <w:insideH w:val="single" w:sz="2" w:space="0" w:color="FDF26F" w:themeColor="accent4" w:themeTint="99"/>
        <w:insideV w:val="single" w:sz="2" w:space="0" w:color="FDF26F" w:themeColor="accent4" w:themeTint="99"/>
      </w:tblBorders>
    </w:tblPr>
    <w:tblStylePr w:type="firstRow">
      <w:rPr>
        <w:b/>
        <w:bCs/>
      </w:rPr>
      <w:tblPr/>
      <w:tcPr>
        <w:tcBorders>
          <w:top w:val="nil"/>
          <w:bottom w:val="single" w:sz="12" w:space="0" w:color="FDF26F" w:themeColor="accent4" w:themeTint="99"/>
          <w:insideH w:val="nil"/>
          <w:insideV w:val="nil"/>
        </w:tcBorders>
        <w:shd w:val="clear" w:color="auto" w:fill="FFFFFF" w:themeFill="background1"/>
      </w:tcPr>
    </w:tblStylePr>
    <w:tblStylePr w:type="lastRow">
      <w:rPr>
        <w:b/>
        <w:bCs/>
      </w:rPr>
      <w:tblPr/>
      <w:tcPr>
        <w:tcBorders>
          <w:top w:val="double" w:sz="2" w:space="0" w:color="FDF2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GridTable2-Accent51">
    <w:name w:val="Grid Table 2 - Accent 51"/>
    <w:basedOn w:val="NormaleTabelle"/>
    <w:uiPriority w:val="47"/>
    <w:rsid w:val="00572222"/>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GridTable2-Accent61">
    <w:name w:val="Grid Table 2 - Accent 61"/>
    <w:basedOn w:val="NormaleTabelle"/>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GridTable31">
    <w:name w:val="Grid Table 31"/>
    <w:basedOn w:val="NormaleTabelle"/>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NormaleTabelle"/>
    <w:uiPriority w:val="48"/>
    <w:rsid w:val="00572222"/>
    <w:pPr>
      <w:spacing w:after="0" w:line="240" w:lineRule="auto"/>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customStyle="1" w:styleId="GridTable3-Accent21">
    <w:name w:val="Grid Table 3 - Accent 21"/>
    <w:basedOn w:val="NormaleTabelle"/>
    <w:uiPriority w:val="48"/>
    <w:rsid w:val="00572222"/>
    <w:pPr>
      <w:spacing w:after="0" w:line="240" w:lineRule="auto"/>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customStyle="1" w:styleId="GridTable3-Accent31">
    <w:name w:val="Grid Table 3 - Accent 31"/>
    <w:basedOn w:val="NormaleTabelle"/>
    <w:uiPriority w:val="48"/>
    <w:rsid w:val="00572222"/>
    <w:pPr>
      <w:spacing w:after="0" w:line="240" w:lineRule="auto"/>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customStyle="1" w:styleId="GridTable3-Accent41">
    <w:name w:val="Grid Table 3 - Accent 41"/>
    <w:basedOn w:val="NormaleTabelle"/>
    <w:uiPriority w:val="48"/>
    <w:rsid w:val="00572222"/>
    <w:pPr>
      <w:spacing w:after="0" w:line="240" w:lineRule="auto"/>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customStyle="1" w:styleId="GridTable3-Accent51">
    <w:name w:val="Grid Table 3 - Accent 51"/>
    <w:basedOn w:val="NormaleTabelle"/>
    <w:uiPriority w:val="48"/>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customStyle="1" w:styleId="GridTable3-Accent61">
    <w:name w:val="Grid Table 3 - Accent 61"/>
    <w:basedOn w:val="NormaleTabelle"/>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customStyle="1" w:styleId="GridTable41">
    <w:name w:val="Grid Table 41"/>
    <w:basedOn w:val="NormaleTabelle"/>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NormaleTabelle"/>
    <w:uiPriority w:val="49"/>
    <w:rsid w:val="00572222"/>
    <w:pPr>
      <w:spacing w:after="0" w:line="240" w:lineRule="auto"/>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insideV w:val="nil"/>
        </w:tcBorders>
        <w:shd w:val="clear" w:color="auto" w:fill="0F3344" w:themeFill="accent1"/>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GridTable4-Accent21">
    <w:name w:val="Grid Table 4 - Accent 21"/>
    <w:basedOn w:val="NormaleTabelle"/>
    <w:uiPriority w:val="49"/>
    <w:rsid w:val="00572222"/>
    <w:pPr>
      <w:spacing w:after="0" w:line="240" w:lineRule="auto"/>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insideV w:val="nil"/>
        </w:tcBorders>
        <w:shd w:val="clear" w:color="auto" w:fill="E5D8EA" w:themeFill="accent2"/>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GridTable4-Accent31">
    <w:name w:val="Grid Table 4 - Accent 31"/>
    <w:basedOn w:val="NormaleTabelle"/>
    <w:uiPriority w:val="49"/>
    <w:rsid w:val="00572222"/>
    <w:pPr>
      <w:spacing w:after="0" w:line="240" w:lineRule="auto"/>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insideV w:val="nil"/>
        </w:tcBorders>
        <w:shd w:val="clear" w:color="auto" w:fill="F8C4D7" w:themeFill="accent3"/>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GridTable4-Accent41">
    <w:name w:val="Grid Table 4 - Accent 41"/>
    <w:basedOn w:val="NormaleTabelle"/>
    <w:uiPriority w:val="49"/>
    <w:rsid w:val="00572222"/>
    <w:pPr>
      <w:spacing w:after="0" w:line="240" w:lineRule="auto"/>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insideV w:val="nil"/>
        </w:tcBorders>
        <w:shd w:val="clear" w:color="auto" w:fill="FCEA10" w:themeFill="accent4"/>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GridTable4-Accent51">
    <w:name w:val="Grid Table 4 - Accent 51"/>
    <w:basedOn w:val="NormaleTabelle"/>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GridTable4-Accent61">
    <w:name w:val="Grid Table 4 - Accent 61"/>
    <w:basedOn w:val="NormaleTabelle"/>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GridTable5Dark1">
    <w:name w:val="Grid Table 5 Dark1"/>
    <w:basedOn w:val="NormaleTabelle"/>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NormaleTabelle"/>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33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33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33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3344" w:themeFill="accent1"/>
      </w:tcPr>
    </w:tblStylePr>
    <w:tblStylePr w:type="band1Vert">
      <w:tblPr/>
      <w:tcPr>
        <w:shd w:val="clear" w:color="auto" w:fill="72BDE0" w:themeFill="accent1" w:themeFillTint="66"/>
      </w:tcPr>
    </w:tblStylePr>
    <w:tblStylePr w:type="band1Horz">
      <w:tblPr/>
      <w:tcPr>
        <w:shd w:val="clear" w:color="auto" w:fill="72BDE0" w:themeFill="accent1" w:themeFillTint="66"/>
      </w:tcPr>
    </w:tblStylePr>
  </w:style>
  <w:style w:type="table" w:customStyle="1" w:styleId="GridTable5Dark-Accent21">
    <w:name w:val="Grid Table 5 Dark - Accent 21"/>
    <w:basedOn w:val="NormaleTabelle"/>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7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D8E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D8E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D8E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D8EA" w:themeFill="accent2"/>
      </w:tcPr>
    </w:tblStylePr>
    <w:tblStylePr w:type="band1Vert">
      <w:tblPr/>
      <w:tcPr>
        <w:shd w:val="clear" w:color="auto" w:fill="F4EFF6" w:themeFill="accent2" w:themeFillTint="66"/>
      </w:tcPr>
    </w:tblStylePr>
    <w:tblStylePr w:type="band1Horz">
      <w:tblPr/>
      <w:tcPr>
        <w:shd w:val="clear" w:color="auto" w:fill="F4EFF6" w:themeFill="accent2" w:themeFillTint="66"/>
      </w:tcPr>
    </w:tblStylePr>
  </w:style>
  <w:style w:type="table" w:customStyle="1" w:styleId="GridTable5Dark-Accent31">
    <w:name w:val="Grid Table 5 Dark - Accent 31"/>
    <w:basedOn w:val="NormaleTabelle"/>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C4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C4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C4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C4D7" w:themeFill="accent3"/>
      </w:tcPr>
    </w:tblStylePr>
    <w:tblStylePr w:type="band1Vert">
      <w:tblPr/>
      <w:tcPr>
        <w:shd w:val="clear" w:color="auto" w:fill="FCE7EE" w:themeFill="accent3" w:themeFillTint="66"/>
      </w:tcPr>
    </w:tblStylePr>
    <w:tblStylePr w:type="band1Horz">
      <w:tblPr/>
      <w:tcPr>
        <w:shd w:val="clear" w:color="auto" w:fill="FCE7EE" w:themeFill="accent3" w:themeFillTint="66"/>
      </w:tcPr>
    </w:tblStylePr>
  </w:style>
  <w:style w:type="table" w:customStyle="1" w:styleId="GridTable5Dark-Accent41">
    <w:name w:val="Grid Table 5 Dark - Accent 41"/>
    <w:basedOn w:val="NormaleTabelle"/>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A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EA1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EA1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EA1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EA10" w:themeFill="accent4"/>
      </w:tcPr>
    </w:tblStylePr>
    <w:tblStylePr w:type="band1Vert">
      <w:tblPr/>
      <w:tcPr>
        <w:shd w:val="clear" w:color="auto" w:fill="FDF69F" w:themeFill="accent4" w:themeFillTint="66"/>
      </w:tcPr>
    </w:tblStylePr>
    <w:tblStylePr w:type="band1Horz">
      <w:tblPr/>
      <w:tcPr>
        <w:shd w:val="clear" w:color="auto" w:fill="FDF69F" w:themeFill="accent4" w:themeFillTint="66"/>
      </w:tcPr>
    </w:tblStylePr>
  </w:style>
  <w:style w:type="table" w:customStyle="1" w:styleId="GridTable5Dark-Accent51">
    <w:name w:val="Grid Table 5 Dark - Accent 51"/>
    <w:basedOn w:val="NormaleTabelle"/>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customStyle="1" w:styleId="GridTable5Dark-Accent61">
    <w:name w:val="Grid Table 5 Dark - Accent 61"/>
    <w:basedOn w:val="NormaleTabelle"/>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customStyle="1" w:styleId="GridTable6Colorful1">
    <w:name w:val="Grid Table 6 Colorful1"/>
    <w:basedOn w:val="NormaleTabelle"/>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NormaleTabelle"/>
    <w:uiPriority w:val="51"/>
    <w:rsid w:val="00572222"/>
    <w:pPr>
      <w:spacing w:after="0" w:line="240" w:lineRule="auto"/>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GridTable6Colorful-Accent21">
    <w:name w:val="Grid Table 6 Colorful - Accent 21"/>
    <w:basedOn w:val="NormaleTabelle"/>
    <w:uiPriority w:val="51"/>
    <w:rsid w:val="00572222"/>
    <w:pPr>
      <w:spacing w:after="0" w:line="240" w:lineRule="auto"/>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GridTable6Colorful-Accent31">
    <w:name w:val="Grid Table 6 Colorful - Accent 31"/>
    <w:basedOn w:val="NormaleTabelle"/>
    <w:uiPriority w:val="51"/>
    <w:rsid w:val="00572222"/>
    <w:pPr>
      <w:spacing w:after="0" w:line="240" w:lineRule="auto"/>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GridTable6Colorful-Accent41">
    <w:name w:val="Grid Table 6 Colorful - Accent 41"/>
    <w:basedOn w:val="NormaleTabelle"/>
    <w:uiPriority w:val="51"/>
    <w:rsid w:val="00572222"/>
    <w:pPr>
      <w:spacing w:after="0" w:line="240" w:lineRule="auto"/>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GridTable6Colorful-Accent51">
    <w:name w:val="Grid Table 6 Colorful - Accent 51"/>
    <w:basedOn w:val="NormaleTabelle"/>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GridTable6Colorful-Accent61">
    <w:name w:val="Grid Table 6 Colorful - Accent 61"/>
    <w:basedOn w:val="NormaleTabelle"/>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GridTable7Colorful1">
    <w:name w:val="Grid Table 7 Colorful1"/>
    <w:basedOn w:val="NormaleTabelle"/>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NormaleTabelle"/>
    <w:uiPriority w:val="52"/>
    <w:rsid w:val="00572222"/>
    <w:pPr>
      <w:spacing w:after="0" w:line="240" w:lineRule="auto"/>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customStyle="1" w:styleId="GridTable7Colorful-Accent21">
    <w:name w:val="Grid Table 7 Colorful - Accent 21"/>
    <w:basedOn w:val="NormaleTabelle"/>
    <w:uiPriority w:val="52"/>
    <w:rsid w:val="00572222"/>
    <w:pPr>
      <w:spacing w:after="0" w:line="240" w:lineRule="auto"/>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customStyle="1" w:styleId="GridTable7Colorful-Accent31">
    <w:name w:val="Grid Table 7 Colorful - Accent 31"/>
    <w:basedOn w:val="NormaleTabelle"/>
    <w:uiPriority w:val="52"/>
    <w:rsid w:val="00572222"/>
    <w:pPr>
      <w:spacing w:after="0" w:line="240" w:lineRule="auto"/>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customStyle="1" w:styleId="GridTable7Colorful-Accent41">
    <w:name w:val="Grid Table 7 Colorful - Accent 41"/>
    <w:basedOn w:val="NormaleTabelle"/>
    <w:uiPriority w:val="52"/>
    <w:rsid w:val="00572222"/>
    <w:pPr>
      <w:spacing w:after="0" w:line="240" w:lineRule="auto"/>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customStyle="1" w:styleId="GridTable7Colorful-Accent51">
    <w:name w:val="Grid Table 7 Colorful - Accent 51"/>
    <w:basedOn w:val="NormaleTabelle"/>
    <w:uiPriority w:val="52"/>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customStyle="1" w:styleId="GridTable7Colorful-Accent61">
    <w:name w:val="Grid Table 7 Colorful - Accent 61"/>
    <w:basedOn w:val="NormaleTabelle"/>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berschrift3Zchn">
    <w:name w:val="Überschrift 3 Zchn"/>
    <w:basedOn w:val="Absatz-Standardschriftart"/>
    <w:link w:val="berschrift3"/>
    <w:uiPriority w:val="9"/>
    <w:semiHidden/>
    <w:rsid w:val="00572222"/>
    <w:rPr>
      <w:rFonts w:asciiTheme="majorHAnsi" w:eastAsiaTheme="majorEastAsia" w:hAnsiTheme="majorHAnsi" w:cstheme="majorBidi"/>
      <w:color w:val="071921" w:themeColor="accent1" w:themeShade="7F"/>
      <w:kern w:val="16"/>
      <w:sz w:val="24"/>
      <w:szCs w:val="24"/>
      <w14:ligatures w14:val="standardContextual"/>
      <w14:numForm w14:val="oldStyle"/>
      <w14:numSpacing w14:val="proportional"/>
      <w14:cntxtAlts/>
    </w:rPr>
  </w:style>
  <w:style w:type="character" w:customStyle="1" w:styleId="berschrift4Zchn">
    <w:name w:val="Überschrift 4 Zchn"/>
    <w:basedOn w:val="Absatz-Standardschriftart"/>
    <w:link w:val="berschrift4"/>
    <w:uiPriority w:val="9"/>
    <w:semiHidden/>
    <w:rsid w:val="00572222"/>
    <w:rPr>
      <w:rFonts w:asciiTheme="majorHAnsi" w:eastAsiaTheme="majorEastAsia" w:hAnsiTheme="majorHAnsi" w:cstheme="majorBidi"/>
      <w:i/>
      <w:iCs/>
      <w:color w:val="0B2632" w:themeColor="accent1" w:themeShade="BF"/>
      <w:kern w:val="16"/>
      <w:sz w:val="22"/>
      <w14:ligatures w14:val="standardContextual"/>
      <w14:numForm w14:val="oldStyle"/>
      <w14:numSpacing w14:val="proportional"/>
      <w14:cntxtAlts/>
    </w:rPr>
  </w:style>
  <w:style w:type="character" w:customStyle="1" w:styleId="berschrift5Zchn">
    <w:name w:val="Überschrift 5 Zchn"/>
    <w:basedOn w:val="Absatz-Standardschriftart"/>
    <w:link w:val="berschrift5"/>
    <w:uiPriority w:val="9"/>
    <w:semiHidden/>
    <w:rsid w:val="00572222"/>
    <w:rPr>
      <w:rFonts w:asciiTheme="majorHAnsi" w:eastAsiaTheme="majorEastAsia" w:hAnsiTheme="majorHAnsi" w:cstheme="majorBidi"/>
      <w:color w:val="0B2632" w:themeColor="accent1" w:themeShade="BF"/>
      <w:kern w:val="16"/>
      <w:sz w:val="22"/>
      <w14:ligatures w14:val="standardContextual"/>
      <w14:numForm w14:val="oldStyle"/>
      <w14:numSpacing w14:val="proportional"/>
      <w14:cntxtAlts/>
    </w:rPr>
  </w:style>
  <w:style w:type="character" w:customStyle="1" w:styleId="berschrift6Zchn">
    <w:name w:val="Überschrift 6 Zchn"/>
    <w:basedOn w:val="Absatz-Standardschriftart"/>
    <w:link w:val="berschrift6"/>
    <w:uiPriority w:val="9"/>
    <w:semiHidden/>
    <w:rsid w:val="00572222"/>
    <w:rPr>
      <w:rFonts w:asciiTheme="majorHAnsi" w:eastAsiaTheme="majorEastAsia" w:hAnsiTheme="majorHAnsi" w:cstheme="majorBidi"/>
      <w:color w:val="071921" w:themeColor="accent1" w:themeShade="7F"/>
      <w:kern w:val="16"/>
      <w:sz w:val="22"/>
      <w14:ligatures w14:val="standardContextual"/>
      <w14:numForm w14:val="oldStyle"/>
      <w14:numSpacing w14:val="proportional"/>
      <w14:cntxtAlts/>
    </w:rPr>
  </w:style>
  <w:style w:type="character" w:customStyle="1" w:styleId="berschrift7Zchn">
    <w:name w:val="Überschrift 7 Zchn"/>
    <w:basedOn w:val="Absatz-Standardschriftart"/>
    <w:link w:val="berschrift7"/>
    <w:uiPriority w:val="9"/>
    <w:semiHidden/>
    <w:rsid w:val="00572222"/>
    <w:rPr>
      <w:rFonts w:asciiTheme="majorHAnsi" w:eastAsiaTheme="majorEastAsia" w:hAnsiTheme="majorHAnsi" w:cstheme="majorBidi"/>
      <w:i/>
      <w:iCs/>
      <w:color w:val="071921" w:themeColor="accent1" w:themeShade="7F"/>
      <w:kern w:val="16"/>
      <w:sz w:val="22"/>
      <w14:ligatures w14:val="standardContextual"/>
      <w14:numForm w14:val="oldStyle"/>
      <w14:numSpacing w14:val="proportional"/>
      <w14:cntxtAlts/>
    </w:rPr>
  </w:style>
  <w:style w:type="character" w:customStyle="1" w:styleId="berschrift8Zchn">
    <w:name w:val="Überschrift 8 Zchn"/>
    <w:basedOn w:val="Absatz-Standardschriftart"/>
    <w:link w:val="berschrift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berschrift9Zchn">
    <w:name w:val="Überschrift 9 Zchn"/>
    <w:basedOn w:val="Absatz-Standardschriftart"/>
    <w:link w:val="berschrift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kronym">
    <w:name w:val="HTML Acronym"/>
    <w:basedOn w:val="Absatz-Standardschriftart"/>
    <w:uiPriority w:val="99"/>
    <w:semiHidden/>
    <w:unhideWhenUsed/>
    <w:rsid w:val="00572222"/>
    <w:rPr>
      <w:sz w:val="22"/>
    </w:rPr>
  </w:style>
  <w:style w:type="paragraph" w:styleId="HTMLAdresse">
    <w:name w:val="HTML Address"/>
    <w:basedOn w:val="Standard"/>
    <w:link w:val="HTMLAdresseZchn"/>
    <w:uiPriority w:val="99"/>
    <w:semiHidden/>
    <w:unhideWhenUsed/>
    <w:rsid w:val="00572222"/>
    <w:pPr>
      <w:spacing w:after="0" w:line="240" w:lineRule="auto"/>
    </w:pPr>
    <w:rPr>
      <w:i/>
      <w:iCs/>
    </w:rPr>
  </w:style>
  <w:style w:type="character" w:customStyle="1" w:styleId="HTMLAdresseZchn">
    <w:name w:val="HTML Adresse Zchn"/>
    <w:basedOn w:val="Absatz-Standardschriftart"/>
    <w:link w:val="HTMLAdresse"/>
    <w:uiPriority w:val="99"/>
    <w:semiHidden/>
    <w:rsid w:val="00572222"/>
    <w:rPr>
      <w:i/>
      <w:iCs/>
      <w:kern w:val="16"/>
      <w:sz w:val="22"/>
      <w14:ligatures w14:val="standardContextual"/>
      <w14:numForm w14:val="oldStyle"/>
      <w14:numSpacing w14:val="proportional"/>
      <w14:cntxtAlts/>
    </w:rPr>
  </w:style>
  <w:style w:type="character" w:styleId="HTMLZitat">
    <w:name w:val="HTML Cite"/>
    <w:basedOn w:val="Absatz-Standardschriftart"/>
    <w:uiPriority w:val="99"/>
    <w:semiHidden/>
    <w:unhideWhenUsed/>
    <w:rsid w:val="00572222"/>
    <w:rPr>
      <w:i/>
      <w:iCs/>
      <w:sz w:val="22"/>
    </w:rPr>
  </w:style>
  <w:style w:type="character" w:styleId="HTMLCode">
    <w:name w:val="HTML Code"/>
    <w:basedOn w:val="Absatz-Standardschriftart"/>
    <w:uiPriority w:val="99"/>
    <w:semiHidden/>
    <w:unhideWhenUsed/>
    <w:rsid w:val="00572222"/>
    <w:rPr>
      <w:rFonts w:ascii="Consolas" w:hAnsi="Consolas"/>
      <w:sz w:val="22"/>
      <w:szCs w:val="20"/>
    </w:rPr>
  </w:style>
  <w:style w:type="character" w:styleId="HTMLDefinition">
    <w:name w:val="HTML Definition"/>
    <w:basedOn w:val="Absatz-Standardschriftart"/>
    <w:uiPriority w:val="99"/>
    <w:semiHidden/>
    <w:unhideWhenUsed/>
    <w:rsid w:val="00572222"/>
    <w:rPr>
      <w:i/>
      <w:iCs/>
      <w:sz w:val="22"/>
    </w:rPr>
  </w:style>
  <w:style w:type="character" w:styleId="HTMLTastatur">
    <w:name w:val="HTML Keyboard"/>
    <w:basedOn w:val="Absatz-Standardschriftart"/>
    <w:uiPriority w:val="99"/>
    <w:semiHidden/>
    <w:unhideWhenUsed/>
    <w:rsid w:val="00572222"/>
    <w:rPr>
      <w:rFonts w:ascii="Consolas" w:hAnsi="Consolas"/>
      <w:sz w:val="22"/>
      <w:szCs w:val="20"/>
    </w:rPr>
  </w:style>
  <w:style w:type="paragraph" w:styleId="HTMLVorformatiert">
    <w:name w:val="HTML Preformatted"/>
    <w:basedOn w:val="Standard"/>
    <w:link w:val="HTMLVorformatiertZchn"/>
    <w:uiPriority w:val="99"/>
    <w:semiHidden/>
    <w:unhideWhenUsed/>
    <w:rsid w:val="00572222"/>
    <w:pPr>
      <w:spacing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rsid w:val="00572222"/>
    <w:rPr>
      <w:rFonts w:ascii="Consolas" w:hAnsi="Consolas"/>
      <w:kern w:val="16"/>
      <w:sz w:val="22"/>
      <w14:ligatures w14:val="standardContextual"/>
      <w14:numForm w14:val="oldStyle"/>
      <w14:numSpacing w14:val="proportional"/>
      <w14:cntxtAlts/>
    </w:rPr>
  </w:style>
  <w:style w:type="character" w:styleId="HTMLBeispiel">
    <w:name w:val="HTML Sample"/>
    <w:basedOn w:val="Absatz-Standardschriftart"/>
    <w:uiPriority w:val="99"/>
    <w:semiHidden/>
    <w:unhideWhenUsed/>
    <w:rsid w:val="00572222"/>
    <w:rPr>
      <w:rFonts w:ascii="Consolas" w:hAnsi="Consolas"/>
      <w:sz w:val="24"/>
      <w:szCs w:val="24"/>
    </w:rPr>
  </w:style>
  <w:style w:type="character" w:styleId="HTMLSchreibmaschine">
    <w:name w:val="HTML Typewriter"/>
    <w:basedOn w:val="Absatz-Standardschriftart"/>
    <w:uiPriority w:val="99"/>
    <w:semiHidden/>
    <w:unhideWhenUsed/>
    <w:rsid w:val="00572222"/>
    <w:rPr>
      <w:rFonts w:ascii="Consolas" w:hAnsi="Consolas"/>
      <w:sz w:val="22"/>
      <w:szCs w:val="20"/>
    </w:rPr>
  </w:style>
  <w:style w:type="character" w:styleId="HTMLVariable">
    <w:name w:val="HTML Variable"/>
    <w:basedOn w:val="Absatz-Standardschriftart"/>
    <w:uiPriority w:val="99"/>
    <w:semiHidden/>
    <w:unhideWhenUsed/>
    <w:rsid w:val="00572222"/>
    <w:rPr>
      <w:i/>
      <w:iCs/>
      <w:sz w:val="22"/>
    </w:rPr>
  </w:style>
  <w:style w:type="character" w:styleId="Hyperlink">
    <w:name w:val="Hyperlink"/>
    <w:basedOn w:val="Absatz-Standardschriftart"/>
    <w:uiPriority w:val="99"/>
    <w:unhideWhenUsed/>
    <w:rsid w:val="000F51EC"/>
    <w:rPr>
      <w:color w:val="847A01" w:themeColor="accent4" w:themeShade="80"/>
      <w:sz w:val="22"/>
      <w:u w:val="single"/>
    </w:rPr>
  </w:style>
  <w:style w:type="paragraph" w:styleId="Index1">
    <w:name w:val="index 1"/>
    <w:basedOn w:val="Standard"/>
    <w:next w:val="Standard"/>
    <w:autoRedefine/>
    <w:uiPriority w:val="99"/>
    <w:semiHidden/>
    <w:unhideWhenUsed/>
    <w:rsid w:val="00572222"/>
    <w:pPr>
      <w:spacing w:after="0" w:line="240" w:lineRule="auto"/>
      <w:ind w:left="200" w:hanging="200"/>
    </w:pPr>
  </w:style>
  <w:style w:type="paragraph" w:styleId="Index2">
    <w:name w:val="index 2"/>
    <w:basedOn w:val="Standard"/>
    <w:next w:val="Standard"/>
    <w:autoRedefine/>
    <w:uiPriority w:val="99"/>
    <w:semiHidden/>
    <w:unhideWhenUsed/>
    <w:rsid w:val="00572222"/>
    <w:pPr>
      <w:spacing w:after="0" w:line="240" w:lineRule="auto"/>
      <w:ind w:left="400" w:hanging="200"/>
    </w:pPr>
  </w:style>
  <w:style w:type="paragraph" w:styleId="Index3">
    <w:name w:val="index 3"/>
    <w:basedOn w:val="Standard"/>
    <w:next w:val="Standard"/>
    <w:autoRedefine/>
    <w:uiPriority w:val="99"/>
    <w:semiHidden/>
    <w:unhideWhenUsed/>
    <w:rsid w:val="00572222"/>
    <w:pPr>
      <w:spacing w:after="0" w:line="240" w:lineRule="auto"/>
      <w:ind w:left="600" w:hanging="200"/>
    </w:pPr>
  </w:style>
  <w:style w:type="paragraph" w:styleId="Index4">
    <w:name w:val="index 4"/>
    <w:basedOn w:val="Standard"/>
    <w:next w:val="Standard"/>
    <w:autoRedefine/>
    <w:uiPriority w:val="99"/>
    <w:semiHidden/>
    <w:unhideWhenUsed/>
    <w:rsid w:val="00572222"/>
    <w:pPr>
      <w:spacing w:after="0" w:line="240" w:lineRule="auto"/>
      <w:ind w:left="800" w:hanging="200"/>
    </w:pPr>
  </w:style>
  <w:style w:type="paragraph" w:styleId="Index5">
    <w:name w:val="index 5"/>
    <w:basedOn w:val="Standard"/>
    <w:next w:val="Standard"/>
    <w:autoRedefine/>
    <w:uiPriority w:val="99"/>
    <w:semiHidden/>
    <w:unhideWhenUsed/>
    <w:rsid w:val="00572222"/>
    <w:pPr>
      <w:spacing w:after="0" w:line="240" w:lineRule="auto"/>
      <w:ind w:left="1000" w:hanging="200"/>
    </w:pPr>
  </w:style>
  <w:style w:type="paragraph" w:styleId="Index6">
    <w:name w:val="index 6"/>
    <w:basedOn w:val="Standard"/>
    <w:next w:val="Standard"/>
    <w:autoRedefine/>
    <w:uiPriority w:val="99"/>
    <w:semiHidden/>
    <w:unhideWhenUsed/>
    <w:rsid w:val="00572222"/>
    <w:pPr>
      <w:spacing w:after="0" w:line="240" w:lineRule="auto"/>
      <w:ind w:left="1200" w:hanging="200"/>
    </w:pPr>
  </w:style>
  <w:style w:type="paragraph" w:styleId="Index7">
    <w:name w:val="index 7"/>
    <w:basedOn w:val="Standard"/>
    <w:next w:val="Standard"/>
    <w:autoRedefine/>
    <w:uiPriority w:val="99"/>
    <w:semiHidden/>
    <w:unhideWhenUsed/>
    <w:rsid w:val="00572222"/>
    <w:pPr>
      <w:spacing w:after="0" w:line="240" w:lineRule="auto"/>
      <w:ind w:left="1400" w:hanging="200"/>
    </w:pPr>
  </w:style>
  <w:style w:type="paragraph" w:styleId="Index8">
    <w:name w:val="index 8"/>
    <w:basedOn w:val="Standard"/>
    <w:next w:val="Standard"/>
    <w:autoRedefine/>
    <w:uiPriority w:val="99"/>
    <w:semiHidden/>
    <w:unhideWhenUsed/>
    <w:rsid w:val="00572222"/>
    <w:pPr>
      <w:spacing w:after="0" w:line="240" w:lineRule="auto"/>
      <w:ind w:left="1600" w:hanging="200"/>
    </w:pPr>
  </w:style>
  <w:style w:type="paragraph" w:styleId="Index9">
    <w:name w:val="index 9"/>
    <w:basedOn w:val="Standard"/>
    <w:next w:val="Standard"/>
    <w:autoRedefine/>
    <w:uiPriority w:val="99"/>
    <w:semiHidden/>
    <w:unhideWhenUsed/>
    <w:rsid w:val="00572222"/>
    <w:pPr>
      <w:spacing w:after="0" w:line="240" w:lineRule="auto"/>
      <w:ind w:left="1800" w:hanging="200"/>
    </w:pPr>
  </w:style>
  <w:style w:type="paragraph" w:styleId="Indexberschrift">
    <w:name w:val="index heading"/>
    <w:basedOn w:val="Standard"/>
    <w:next w:val="Index1"/>
    <w:uiPriority w:val="99"/>
    <w:semiHidden/>
    <w:unhideWhenUsed/>
    <w:rsid w:val="00572222"/>
    <w:rPr>
      <w:rFonts w:asciiTheme="majorHAnsi" w:eastAsiaTheme="majorEastAsia" w:hAnsiTheme="majorHAnsi" w:cstheme="majorBidi"/>
      <w:b/>
      <w:bCs/>
    </w:rPr>
  </w:style>
  <w:style w:type="character" w:styleId="IntensiveHervorhebung">
    <w:name w:val="Intense Emphasis"/>
    <w:basedOn w:val="Absatz-Standardschriftart"/>
    <w:uiPriority w:val="21"/>
    <w:semiHidden/>
    <w:qFormat/>
    <w:rsid w:val="000F51EC"/>
    <w:rPr>
      <w:i/>
      <w:iCs/>
      <w:color w:val="0B2632" w:themeColor="accent1" w:themeShade="BF"/>
      <w:sz w:val="22"/>
    </w:rPr>
  </w:style>
  <w:style w:type="paragraph" w:styleId="IntensivesZitat">
    <w:name w:val="Intense Quote"/>
    <w:basedOn w:val="Standard"/>
    <w:next w:val="Standard"/>
    <w:link w:val="IntensivesZitatZchn"/>
    <w:uiPriority w:val="30"/>
    <w:semiHidden/>
    <w:qFormat/>
    <w:rsid w:val="000F51EC"/>
    <w:pPr>
      <w:pBdr>
        <w:top w:val="single" w:sz="4" w:space="10" w:color="0F3344" w:themeColor="accent1"/>
        <w:bottom w:val="single" w:sz="4" w:space="10" w:color="0F3344" w:themeColor="accent1"/>
      </w:pBdr>
      <w:spacing w:before="360" w:after="360"/>
      <w:ind w:left="864" w:right="864"/>
      <w:jc w:val="center"/>
    </w:pPr>
    <w:rPr>
      <w:i/>
      <w:iCs/>
      <w:color w:val="0B2632" w:themeColor="accent1" w:themeShade="BF"/>
    </w:rPr>
  </w:style>
  <w:style w:type="character" w:customStyle="1" w:styleId="IntensivesZitatZchn">
    <w:name w:val="Intensives Zitat Zchn"/>
    <w:basedOn w:val="Absatz-Standardschriftart"/>
    <w:link w:val="IntensivesZitat"/>
    <w:uiPriority w:val="30"/>
    <w:semiHidden/>
    <w:rsid w:val="000F51EC"/>
    <w:rPr>
      <w:i/>
      <w:iCs/>
      <w:color w:val="0B2632" w:themeColor="accent1" w:themeShade="BF"/>
    </w:rPr>
  </w:style>
  <w:style w:type="character" w:styleId="IntensiverVerweis">
    <w:name w:val="Intense Reference"/>
    <w:basedOn w:val="Absatz-Standardschriftart"/>
    <w:uiPriority w:val="32"/>
    <w:semiHidden/>
    <w:qFormat/>
    <w:rsid w:val="000F51EC"/>
    <w:rPr>
      <w:b/>
      <w:bCs/>
      <w:caps w:val="0"/>
      <w:smallCaps/>
      <w:color w:val="0B2632" w:themeColor="accent1" w:themeShade="BF"/>
      <w:spacing w:val="5"/>
      <w:sz w:val="22"/>
    </w:rPr>
  </w:style>
  <w:style w:type="table" w:styleId="HellesRaster">
    <w:name w:val="Light Grid"/>
    <w:basedOn w:val="NormaleTabelle"/>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572222"/>
    <w:pPr>
      <w:spacing w:after="0" w:line="240" w:lineRule="auto"/>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18" w:space="0" w:color="0F3344" w:themeColor="accent1"/>
          <w:right w:val="single" w:sz="8" w:space="0" w:color="0F3344" w:themeColor="accent1"/>
          <w:insideH w:val="nil"/>
          <w:insideV w:val="single" w:sz="8" w:space="0" w:color="0F334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insideH w:val="nil"/>
          <w:insideV w:val="single" w:sz="8" w:space="0" w:color="0F334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shd w:val="clear" w:color="auto" w:fill="A8D6EC" w:themeFill="accent1" w:themeFillTint="3F"/>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shd w:val="clear" w:color="auto" w:fill="A8D6EC" w:themeFill="accent1" w:themeFillTint="3F"/>
      </w:tcPr>
    </w:tblStylePr>
    <w:tblStylePr w:type="band2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tcPr>
    </w:tblStylePr>
  </w:style>
  <w:style w:type="table" w:styleId="HellesRaster-Akzent2">
    <w:name w:val="Light Grid Accent 2"/>
    <w:basedOn w:val="NormaleTabelle"/>
    <w:uiPriority w:val="62"/>
    <w:semiHidden/>
    <w:unhideWhenUsed/>
    <w:rsid w:val="00572222"/>
    <w:pPr>
      <w:spacing w:after="0" w:line="240" w:lineRule="auto"/>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18" w:space="0" w:color="E5D8EA" w:themeColor="accent2"/>
          <w:right w:val="single" w:sz="8" w:space="0" w:color="E5D8EA" w:themeColor="accent2"/>
          <w:insideH w:val="nil"/>
          <w:insideV w:val="single" w:sz="8" w:space="0" w:color="E5D8E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insideH w:val="nil"/>
          <w:insideV w:val="single" w:sz="8" w:space="0" w:color="E5D8E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shd w:val="clear" w:color="auto" w:fill="F8F5F9" w:themeFill="accent2" w:themeFillTint="3F"/>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shd w:val="clear" w:color="auto" w:fill="F8F5F9" w:themeFill="accent2" w:themeFillTint="3F"/>
      </w:tcPr>
    </w:tblStylePr>
    <w:tblStylePr w:type="band2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tcPr>
    </w:tblStylePr>
  </w:style>
  <w:style w:type="table" w:styleId="HellesRaster-Akzent3">
    <w:name w:val="Light Grid Accent 3"/>
    <w:basedOn w:val="NormaleTabelle"/>
    <w:uiPriority w:val="62"/>
    <w:semiHidden/>
    <w:unhideWhenUsed/>
    <w:rsid w:val="00572222"/>
    <w:pPr>
      <w:spacing w:after="0" w:line="240" w:lineRule="auto"/>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18" w:space="0" w:color="F8C4D7" w:themeColor="accent3"/>
          <w:right w:val="single" w:sz="8" w:space="0" w:color="F8C4D7" w:themeColor="accent3"/>
          <w:insideH w:val="nil"/>
          <w:insideV w:val="single" w:sz="8" w:space="0" w:color="F8C4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insideH w:val="nil"/>
          <w:insideV w:val="single" w:sz="8" w:space="0" w:color="F8C4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shd w:val="clear" w:color="auto" w:fill="FDF0F5" w:themeFill="accent3" w:themeFillTint="3F"/>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shd w:val="clear" w:color="auto" w:fill="FDF0F5" w:themeFill="accent3" w:themeFillTint="3F"/>
      </w:tcPr>
    </w:tblStylePr>
    <w:tblStylePr w:type="band2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tcPr>
    </w:tblStylePr>
  </w:style>
  <w:style w:type="table" w:styleId="HellesRaster-Akzent4">
    <w:name w:val="Light Grid Accent 4"/>
    <w:basedOn w:val="NormaleTabelle"/>
    <w:uiPriority w:val="62"/>
    <w:semiHidden/>
    <w:unhideWhenUsed/>
    <w:rsid w:val="00572222"/>
    <w:pPr>
      <w:spacing w:after="0" w:line="240" w:lineRule="auto"/>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18" w:space="0" w:color="FCEA10" w:themeColor="accent4"/>
          <w:right w:val="single" w:sz="8" w:space="0" w:color="FCEA10" w:themeColor="accent4"/>
          <w:insideH w:val="nil"/>
          <w:insideV w:val="single" w:sz="8" w:space="0" w:color="FCEA1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insideH w:val="nil"/>
          <w:insideV w:val="single" w:sz="8" w:space="0" w:color="FCEA1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shd w:val="clear" w:color="auto" w:fill="FEF9C3" w:themeFill="accent4" w:themeFillTint="3F"/>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shd w:val="clear" w:color="auto" w:fill="FEF9C3" w:themeFill="accent4" w:themeFillTint="3F"/>
      </w:tcPr>
    </w:tblStylePr>
    <w:tblStylePr w:type="band2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tcPr>
    </w:tblStylePr>
  </w:style>
  <w:style w:type="table" w:styleId="HellesRaster-Akzent5">
    <w:name w:val="Light Grid Accent 5"/>
    <w:basedOn w:val="NormaleTabelle"/>
    <w:uiPriority w:val="62"/>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HellesRaster-Akzent6">
    <w:name w:val="Light Grid Accent 6"/>
    <w:basedOn w:val="NormaleTabelle"/>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HelleListe">
    <w:name w:val="Light List"/>
    <w:basedOn w:val="NormaleTabelle"/>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572222"/>
    <w:pPr>
      <w:spacing w:after="0" w:line="240" w:lineRule="auto"/>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HelleListe-Akzent2">
    <w:name w:val="Light List Accent 2"/>
    <w:basedOn w:val="NormaleTabelle"/>
    <w:uiPriority w:val="61"/>
    <w:semiHidden/>
    <w:unhideWhenUsed/>
    <w:rsid w:val="00572222"/>
    <w:pPr>
      <w:spacing w:after="0" w:line="240" w:lineRule="auto"/>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pPr>
        <w:spacing w:before="0" w:after="0" w:line="240" w:lineRule="auto"/>
      </w:pPr>
      <w:rPr>
        <w:b/>
        <w:bCs/>
        <w:color w:val="FFFFFF" w:themeColor="background1"/>
      </w:rPr>
      <w:tblPr/>
      <w:tcPr>
        <w:shd w:val="clear" w:color="auto" w:fill="E5D8EA" w:themeFill="accent2"/>
      </w:tcPr>
    </w:tblStylePr>
    <w:tblStylePr w:type="lastRow">
      <w:pPr>
        <w:spacing w:before="0" w:after="0" w:line="240" w:lineRule="auto"/>
      </w:pPr>
      <w:rPr>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tcBorders>
      </w:tcPr>
    </w:tblStylePr>
    <w:tblStylePr w:type="firstCol">
      <w:rPr>
        <w:b/>
        <w:bCs/>
      </w:rPr>
    </w:tblStylePr>
    <w:tblStylePr w:type="lastCol">
      <w:rPr>
        <w:b/>
        <w:bCs/>
      </w:r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style>
  <w:style w:type="table" w:styleId="HelleListe-Akzent3">
    <w:name w:val="Light List Accent 3"/>
    <w:basedOn w:val="NormaleTabelle"/>
    <w:uiPriority w:val="61"/>
    <w:semiHidden/>
    <w:unhideWhenUsed/>
    <w:rsid w:val="00572222"/>
    <w:pPr>
      <w:spacing w:after="0" w:line="240" w:lineRule="auto"/>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pPr>
        <w:spacing w:before="0" w:after="0" w:line="240" w:lineRule="auto"/>
      </w:pPr>
      <w:rPr>
        <w:b/>
        <w:bCs/>
        <w:color w:val="FFFFFF" w:themeColor="background1"/>
      </w:rPr>
      <w:tblPr/>
      <w:tcPr>
        <w:shd w:val="clear" w:color="auto" w:fill="F8C4D7" w:themeFill="accent3"/>
      </w:tcPr>
    </w:tblStylePr>
    <w:tblStylePr w:type="lastRow">
      <w:pPr>
        <w:spacing w:before="0" w:after="0" w:line="240" w:lineRule="auto"/>
      </w:pPr>
      <w:rPr>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tcBorders>
      </w:tcPr>
    </w:tblStylePr>
    <w:tblStylePr w:type="firstCol">
      <w:rPr>
        <w:b/>
        <w:bCs/>
      </w:rPr>
    </w:tblStylePr>
    <w:tblStylePr w:type="lastCol">
      <w:rPr>
        <w:b/>
        <w:bCs/>
      </w:r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style>
  <w:style w:type="table" w:styleId="HelleListe-Akzent4">
    <w:name w:val="Light List Accent 4"/>
    <w:basedOn w:val="NormaleTabelle"/>
    <w:uiPriority w:val="61"/>
    <w:semiHidden/>
    <w:unhideWhenUsed/>
    <w:rsid w:val="00572222"/>
    <w:pPr>
      <w:spacing w:after="0" w:line="240" w:lineRule="auto"/>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pPr>
        <w:spacing w:before="0" w:after="0" w:line="240" w:lineRule="auto"/>
      </w:pPr>
      <w:rPr>
        <w:b/>
        <w:bCs/>
        <w:color w:val="FFFFFF" w:themeColor="background1"/>
      </w:rPr>
      <w:tblPr/>
      <w:tcPr>
        <w:shd w:val="clear" w:color="auto" w:fill="FCEA10" w:themeFill="accent4"/>
      </w:tcPr>
    </w:tblStylePr>
    <w:tblStylePr w:type="lastRow">
      <w:pPr>
        <w:spacing w:before="0" w:after="0" w:line="240" w:lineRule="auto"/>
      </w:pPr>
      <w:rPr>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tcBorders>
      </w:tcPr>
    </w:tblStylePr>
    <w:tblStylePr w:type="firstCol">
      <w:rPr>
        <w:b/>
        <w:bCs/>
      </w:rPr>
    </w:tblStylePr>
    <w:tblStylePr w:type="lastCol">
      <w:rPr>
        <w:b/>
        <w:bCs/>
      </w:r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style>
  <w:style w:type="table" w:styleId="HelleListe-Akzent5">
    <w:name w:val="Light List Accent 5"/>
    <w:basedOn w:val="NormaleTabelle"/>
    <w:uiPriority w:val="61"/>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HelleListe-Akzent6">
    <w:name w:val="Light List Accent 6"/>
    <w:basedOn w:val="NormaleTabelle"/>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HelleSchattierung">
    <w:name w:val="Light Shading"/>
    <w:basedOn w:val="NormaleTabelle"/>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572222"/>
    <w:pPr>
      <w:spacing w:after="0" w:line="240" w:lineRule="auto"/>
    </w:pPr>
    <w:rPr>
      <w:color w:val="0B2632" w:themeColor="accent1" w:themeShade="BF"/>
    </w:rPr>
    <w:tblPr>
      <w:tblStyleRowBandSize w:val="1"/>
      <w:tblStyleColBandSize w:val="1"/>
      <w:tblBorders>
        <w:top w:val="single" w:sz="8" w:space="0" w:color="0F3344" w:themeColor="accent1"/>
        <w:bottom w:val="single" w:sz="8" w:space="0" w:color="0F3344" w:themeColor="accent1"/>
      </w:tblBorders>
    </w:tblPr>
    <w:tblStylePr w:type="fir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la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left w:val="nil"/>
          <w:right w:val="nil"/>
          <w:insideH w:val="nil"/>
          <w:insideV w:val="nil"/>
        </w:tcBorders>
        <w:shd w:val="clear" w:color="auto" w:fill="A8D6EC" w:themeFill="accent1" w:themeFillTint="3F"/>
      </w:tcPr>
    </w:tblStylePr>
  </w:style>
  <w:style w:type="table" w:styleId="HelleSchattierung-Akzent2">
    <w:name w:val="Light Shading Accent 2"/>
    <w:basedOn w:val="NormaleTabelle"/>
    <w:uiPriority w:val="60"/>
    <w:semiHidden/>
    <w:unhideWhenUsed/>
    <w:rsid w:val="00572222"/>
    <w:pPr>
      <w:spacing w:after="0" w:line="240" w:lineRule="auto"/>
    </w:pPr>
    <w:rPr>
      <w:color w:val="B48EC2" w:themeColor="accent2" w:themeShade="BF"/>
    </w:rPr>
    <w:tblPr>
      <w:tblStyleRowBandSize w:val="1"/>
      <w:tblStyleColBandSize w:val="1"/>
      <w:tblBorders>
        <w:top w:val="single" w:sz="8" w:space="0" w:color="E5D8EA" w:themeColor="accent2"/>
        <w:bottom w:val="single" w:sz="8" w:space="0" w:color="E5D8EA" w:themeColor="accent2"/>
      </w:tblBorders>
    </w:tblPr>
    <w:tblStylePr w:type="fir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la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left w:val="nil"/>
          <w:right w:val="nil"/>
          <w:insideH w:val="nil"/>
          <w:insideV w:val="nil"/>
        </w:tcBorders>
        <w:shd w:val="clear" w:color="auto" w:fill="F8F5F9" w:themeFill="accent2" w:themeFillTint="3F"/>
      </w:tcPr>
    </w:tblStylePr>
  </w:style>
  <w:style w:type="table" w:styleId="HelleSchattierung-Akzent3">
    <w:name w:val="Light Shading Accent 3"/>
    <w:basedOn w:val="NormaleTabelle"/>
    <w:uiPriority w:val="60"/>
    <w:semiHidden/>
    <w:unhideWhenUsed/>
    <w:rsid w:val="00572222"/>
    <w:pPr>
      <w:spacing w:after="0" w:line="240" w:lineRule="auto"/>
    </w:pPr>
    <w:rPr>
      <w:color w:val="EC6093" w:themeColor="accent3" w:themeShade="BF"/>
    </w:rPr>
    <w:tblPr>
      <w:tblStyleRowBandSize w:val="1"/>
      <w:tblStyleColBandSize w:val="1"/>
      <w:tblBorders>
        <w:top w:val="single" w:sz="8" w:space="0" w:color="F8C4D7" w:themeColor="accent3"/>
        <w:bottom w:val="single" w:sz="8" w:space="0" w:color="F8C4D7" w:themeColor="accent3"/>
      </w:tblBorders>
    </w:tblPr>
    <w:tblStylePr w:type="fir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la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left w:val="nil"/>
          <w:right w:val="nil"/>
          <w:insideH w:val="nil"/>
          <w:insideV w:val="nil"/>
        </w:tcBorders>
        <w:shd w:val="clear" w:color="auto" w:fill="FDF0F5" w:themeFill="accent3" w:themeFillTint="3F"/>
      </w:tcPr>
    </w:tblStylePr>
  </w:style>
  <w:style w:type="table" w:styleId="HelleSchattierung-Akzent4">
    <w:name w:val="Light Shading Accent 4"/>
    <w:basedOn w:val="NormaleTabelle"/>
    <w:uiPriority w:val="60"/>
    <w:semiHidden/>
    <w:unhideWhenUsed/>
    <w:rsid w:val="00572222"/>
    <w:pPr>
      <w:spacing w:after="0" w:line="240" w:lineRule="auto"/>
    </w:pPr>
    <w:rPr>
      <w:color w:val="C6B602" w:themeColor="accent4" w:themeShade="BF"/>
    </w:rPr>
    <w:tblPr>
      <w:tblStyleRowBandSize w:val="1"/>
      <w:tblStyleColBandSize w:val="1"/>
      <w:tblBorders>
        <w:top w:val="single" w:sz="8" w:space="0" w:color="FCEA10" w:themeColor="accent4"/>
        <w:bottom w:val="single" w:sz="8" w:space="0" w:color="FCEA10" w:themeColor="accent4"/>
      </w:tblBorders>
    </w:tblPr>
    <w:tblStylePr w:type="fir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la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left w:val="nil"/>
          <w:right w:val="nil"/>
          <w:insideH w:val="nil"/>
          <w:insideV w:val="nil"/>
        </w:tcBorders>
        <w:shd w:val="clear" w:color="auto" w:fill="FEF9C3" w:themeFill="accent4" w:themeFillTint="3F"/>
      </w:tcPr>
    </w:tblStylePr>
  </w:style>
  <w:style w:type="table" w:styleId="HelleSchattierung-Akzent5">
    <w:name w:val="Light Shading Accent 5"/>
    <w:basedOn w:val="NormaleTabelle"/>
    <w:uiPriority w:val="60"/>
    <w:semiHidden/>
    <w:unhideWhenUsed/>
    <w:rsid w:val="00572222"/>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HelleSchattierung-Akzent6">
    <w:name w:val="Light Shading Accent 6"/>
    <w:basedOn w:val="NormaleTabelle"/>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Zeilennummer">
    <w:name w:val="line number"/>
    <w:basedOn w:val="Absatz-Standardschriftart"/>
    <w:uiPriority w:val="99"/>
    <w:semiHidden/>
    <w:unhideWhenUsed/>
    <w:rsid w:val="00572222"/>
    <w:rPr>
      <w:sz w:val="22"/>
    </w:rPr>
  </w:style>
  <w:style w:type="paragraph" w:styleId="Liste">
    <w:name w:val="List"/>
    <w:basedOn w:val="Standard"/>
    <w:uiPriority w:val="99"/>
    <w:semiHidden/>
    <w:unhideWhenUsed/>
    <w:rsid w:val="00572222"/>
    <w:pPr>
      <w:ind w:left="360" w:hanging="360"/>
      <w:contextualSpacing/>
    </w:pPr>
  </w:style>
  <w:style w:type="paragraph" w:styleId="Liste2">
    <w:name w:val="List 2"/>
    <w:basedOn w:val="Standard"/>
    <w:uiPriority w:val="99"/>
    <w:semiHidden/>
    <w:unhideWhenUsed/>
    <w:rsid w:val="00572222"/>
    <w:pPr>
      <w:ind w:left="720" w:hanging="360"/>
      <w:contextualSpacing/>
    </w:pPr>
  </w:style>
  <w:style w:type="paragraph" w:styleId="Liste3">
    <w:name w:val="List 3"/>
    <w:basedOn w:val="Standard"/>
    <w:uiPriority w:val="99"/>
    <w:semiHidden/>
    <w:unhideWhenUsed/>
    <w:rsid w:val="00572222"/>
    <w:pPr>
      <w:ind w:left="1080" w:hanging="360"/>
      <w:contextualSpacing/>
    </w:pPr>
  </w:style>
  <w:style w:type="paragraph" w:styleId="Liste4">
    <w:name w:val="List 4"/>
    <w:basedOn w:val="Standard"/>
    <w:uiPriority w:val="99"/>
    <w:semiHidden/>
    <w:unhideWhenUsed/>
    <w:rsid w:val="00572222"/>
    <w:pPr>
      <w:ind w:left="1440" w:hanging="360"/>
      <w:contextualSpacing/>
    </w:pPr>
  </w:style>
  <w:style w:type="paragraph" w:styleId="Liste5">
    <w:name w:val="List 5"/>
    <w:basedOn w:val="Standard"/>
    <w:uiPriority w:val="99"/>
    <w:semiHidden/>
    <w:unhideWhenUsed/>
    <w:rsid w:val="00572222"/>
    <w:pPr>
      <w:ind w:left="1800" w:hanging="360"/>
      <w:contextualSpacing/>
    </w:pPr>
  </w:style>
  <w:style w:type="paragraph" w:styleId="Aufzhlungszeichen">
    <w:name w:val="List Bullet"/>
    <w:basedOn w:val="Standard"/>
    <w:uiPriority w:val="99"/>
    <w:semiHidden/>
    <w:unhideWhenUsed/>
    <w:rsid w:val="00572222"/>
    <w:pPr>
      <w:numPr>
        <w:numId w:val="1"/>
      </w:numPr>
      <w:contextualSpacing/>
    </w:pPr>
  </w:style>
  <w:style w:type="paragraph" w:styleId="Aufzhlungszeichen2">
    <w:name w:val="List Bullet 2"/>
    <w:basedOn w:val="Standard"/>
    <w:uiPriority w:val="99"/>
    <w:semiHidden/>
    <w:unhideWhenUsed/>
    <w:rsid w:val="00572222"/>
    <w:pPr>
      <w:numPr>
        <w:numId w:val="2"/>
      </w:numPr>
      <w:contextualSpacing/>
    </w:pPr>
  </w:style>
  <w:style w:type="paragraph" w:styleId="Aufzhlungszeichen3">
    <w:name w:val="List Bullet 3"/>
    <w:basedOn w:val="Standard"/>
    <w:uiPriority w:val="99"/>
    <w:semiHidden/>
    <w:unhideWhenUsed/>
    <w:rsid w:val="00572222"/>
    <w:pPr>
      <w:numPr>
        <w:numId w:val="3"/>
      </w:numPr>
      <w:contextualSpacing/>
    </w:pPr>
  </w:style>
  <w:style w:type="paragraph" w:styleId="Aufzhlungszeichen4">
    <w:name w:val="List Bullet 4"/>
    <w:basedOn w:val="Standard"/>
    <w:uiPriority w:val="99"/>
    <w:semiHidden/>
    <w:unhideWhenUsed/>
    <w:rsid w:val="00572222"/>
    <w:pPr>
      <w:numPr>
        <w:numId w:val="4"/>
      </w:numPr>
      <w:contextualSpacing/>
    </w:pPr>
  </w:style>
  <w:style w:type="paragraph" w:styleId="Aufzhlungszeichen5">
    <w:name w:val="List Bullet 5"/>
    <w:basedOn w:val="Standard"/>
    <w:uiPriority w:val="99"/>
    <w:semiHidden/>
    <w:unhideWhenUsed/>
    <w:rsid w:val="00572222"/>
    <w:pPr>
      <w:numPr>
        <w:numId w:val="5"/>
      </w:numPr>
      <w:contextualSpacing/>
    </w:pPr>
  </w:style>
  <w:style w:type="paragraph" w:styleId="Listenfortsetzung">
    <w:name w:val="List Continue"/>
    <w:basedOn w:val="Standard"/>
    <w:uiPriority w:val="99"/>
    <w:semiHidden/>
    <w:unhideWhenUsed/>
    <w:rsid w:val="00572222"/>
    <w:pPr>
      <w:spacing w:after="120"/>
      <w:ind w:left="360"/>
      <w:contextualSpacing/>
    </w:pPr>
  </w:style>
  <w:style w:type="paragraph" w:styleId="Listenfortsetzung2">
    <w:name w:val="List Continue 2"/>
    <w:basedOn w:val="Standard"/>
    <w:uiPriority w:val="99"/>
    <w:semiHidden/>
    <w:unhideWhenUsed/>
    <w:rsid w:val="00572222"/>
    <w:pPr>
      <w:spacing w:after="120"/>
      <w:ind w:left="720"/>
      <w:contextualSpacing/>
    </w:pPr>
  </w:style>
  <w:style w:type="paragraph" w:styleId="Listenfortsetzung3">
    <w:name w:val="List Continue 3"/>
    <w:basedOn w:val="Standard"/>
    <w:uiPriority w:val="99"/>
    <w:semiHidden/>
    <w:unhideWhenUsed/>
    <w:rsid w:val="00572222"/>
    <w:pPr>
      <w:spacing w:after="120"/>
      <w:ind w:left="1080"/>
      <w:contextualSpacing/>
    </w:pPr>
  </w:style>
  <w:style w:type="paragraph" w:styleId="Listenfortsetzung4">
    <w:name w:val="List Continue 4"/>
    <w:basedOn w:val="Standard"/>
    <w:uiPriority w:val="99"/>
    <w:semiHidden/>
    <w:unhideWhenUsed/>
    <w:rsid w:val="00572222"/>
    <w:pPr>
      <w:spacing w:after="120"/>
      <w:ind w:left="1440"/>
      <w:contextualSpacing/>
    </w:pPr>
  </w:style>
  <w:style w:type="paragraph" w:styleId="Listenfortsetzung5">
    <w:name w:val="List Continue 5"/>
    <w:basedOn w:val="Standard"/>
    <w:uiPriority w:val="99"/>
    <w:semiHidden/>
    <w:unhideWhenUsed/>
    <w:rsid w:val="00572222"/>
    <w:pPr>
      <w:spacing w:after="120"/>
      <w:ind w:left="1800"/>
      <w:contextualSpacing/>
    </w:pPr>
  </w:style>
  <w:style w:type="paragraph" w:styleId="Listennummer">
    <w:name w:val="List Number"/>
    <w:basedOn w:val="Standard"/>
    <w:uiPriority w:val="99"/>
    <w:semiHidden/>
    <w:unhideWhenUsed/>
    <w:rsid w:val="00572222"/>
    <w:pPr>
      <w:numPr>
        <w:numId w:val="6"/>
      </w:numPr>
      <w:contextualSpacing/>
    </w:pPr>
  </w:style>
  <w:style w:type="paragraph" w:styleId="Listennummer2">
    <w:name w:val="List Number 2"/>
    <w:basedOn w:val="Standard"/>
    <w:uiPriority w:val="99"/>
    <w:semiHidden/>
    <w:unhideWhenUsed/>
    <w:rsid w:val="00572222"/>
    <w:pPr>
      <w:numPr>
        <w:numId w:val="7"/>
      </w:numPr>
      <w:contextualSpacing/>
    </w:pPr>
  </w:style>
  <w:style w:type="paragraph" w:styleId="Listennummer3">
    <w:name w:val="List Number 3"/>
    <w:basedOn w:val="Standard"/>
    <w:uiPriority w:val="99"/>
    <w:semiHidden/>
    <w:unhideWhenUsed/>
    <w:rsid w:val="00572222"/>
    <w:pPr>
      <w:numPr>
        <w:numId w:val="8"/>
      </w:numPr>
      <w:contextualSpacing/>
    </w:pPr>
  </w:style>
  <w:style w:type="paragraph" w:styleId="Listennummer4">
    <w:name w:val="List Number 4"/>
    <w:basedOn w:val="Standard"/>
    <w:uiPriority w:val="99"/>
    <w:semiHidden/>
    <w:unhideWhenUsed/>
    <w:rsid w:val="00572222"/>
    <w:pPr>
      <w:numPr>
        <w:numId w:val="9"/>
      </w:numPr>
      <w:contextualSpacing/>
    </w:pPr>
  </w:style>
  <w:style w:type="paragraph" w:styleId="Listennummer5">
    <w:name w:val="List Number 5"/>
    <w:basedOn w:val="Standard"/>
    <w:uiPriority w:val="99"/>
    <w:semiHidden/>
    <w:unhideWhenUsed/>
    <w:rsid w:val="00572222"/>
    <w:pPr>
      <w:numPr>
        <w:numId w:val="10"/>
      </w:numPr>
      <w:contextualSpacing/>
    </w:pPr>
  </w:style>
  <w:style w:type="paragraph" w:styleId="Listenabsatz">
    <w:name w:val="List Paragraph"/>
    <w:basedOn w:val="Standard"/>
    <w:uiPriority w:val="34"/>
    <w:semiHidden/>
    <w:qFormat/>
    <w:rsid w:val="00572222"/>
    <w:pPr>
      <w:ind w:left="720"/>
      <w:contextualSpacing/>
    </w:pPr>
  </w:style>
  <w:style w:type="table" w:customStyle="1" w:styleId="ListTable1Light1">
    <w:name w:val="List Table 1 Light1"/>
    <w:basedOn w:val="NormaleTabelle"/>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NormaleTabelle"/>
    <w:uiPriority w:val="46"/>
    <w:rsid w:val="00572222"/>
    <w:pPr>
      <w:spacing w:after="0" w:line="240" w:lineRule="auto"/>
    </w:pPr>
    <w:tblPr>
      <w:tblStyleRowBandSize w:val="1"/>
      <w:tblStyleColBandSize w:val="1"/>
    </w:tblPr>
    <w:tblStylePr w:type="firstRow">
      <w:rPr>
        <w:b/>
        <w:bCs/>
      </w:rPr>
      <w:tblPr/>
      <w:tcPr>
        <w:tcBorders>
          <w:bottom w:val="single" w:sz="4" w:space="0" w:color="2E9BCF" w:themeColor="accent1" w:themeTint="99"/>
        </w:tcBorders>
      </w:tcPr>
    </w:tblStylePr>
    <w:tblStylePr w:type="lastRow">
      <w:rPr>
        <w:b/>
        <w:bCs/>
      </w:rPr>
      <w:tblPr/>
      <w:tcPr>
        <w:tcBorders>
          <w:top w:val="sing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1Light-Accent21">
    <w:name w:val="List Table 1 Light - Accent 21"/>
    <w:basedOn w:val="NormaleTabelle"/>
    <w:uiPriority w:val="46"/>
    <w:rsid w:val="00572222"/>
    <w:pPr>
      <w:spacing w:after="0" w:line="240" w:lineRule="auto"/>
    </w:pPr>
    <w:tblPr>
      <w:tblStyleRowBandSize w:val="1"/>
      <w:tblStyleColBandSize w:val="1"/>
    </w:tblPr>
    <w:tblStylePr w:type="firstRow">
      <w:rPr>
        <w:b/>
        <w:bCs/>
      </w:rPr>
      <w:tblPr/>
      <w:tcPr>
        <w:tcBorders>
          <w:bottom w:val="single" w:sz="4" w:space="0" w:color="EFE7F2" w:themeColor="accent2" w:themeTint="99"/>
        </w:tcBorders>
      </w:tcPr>
    </w:tblStylePr>
    <w:tblStylePr w:type="lastRow">
      <w:rPr>
        <w:b/>
        <w:bCs/>
      </w:rPr>
      <w:tblPr/>
      <w:tcPr>
        <w:tcBorders>
          <w:top w:val="sing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1Light-Accent31">
    <w:name w:val="List Table 1 Light - Accent 31"/>
    <w:basedOn w:val="NormaleTabelle"/>
    <w:uiPriority w:val="46"/>
    <w:rsid w:val="00572222"/>
    <w:pPr>
      <w:spacing w:after="0" w:line="240" w:lineRule="auto"/>
    </w:pPr>
    <w:tblPr>
      <w:tblStyleRowBandSize w:val="1"/>
      <w:tblStyleColBandSize w:val="1"/>
    </w:tblPr>
    <w:tblStylePr w:type="firstRow">
      <w:rPr>
        <w:b/>
        <w:bCs/>
      </w:rPr>
      <w:tblPr/>
      <w:tcPr>
        <w:tcBorders>
          <w:bottom w:val="single" w:sz="4" w:space="0" w:color="FADBE6" w:themeColor="accent3" w:themeTint="99"/>
        </w:tcBorders>
      </w:tcPr>
    </w:tblStylePr>
    <w:tblStylePr w:type="lastRow">
      <w:rPr>
        <w:b/>
        <w:bCs/>
      </w:rPr>
      <w:tblPr/>
      <w:tcPr>
        <w:tcBorders>
          <w:top w:val="sing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1Light-Accent41">
    <w:name w:val="List Table 1 Light - Accent 41"/>
    <w:basedOn w:val="NormaleTabelle"/>
    <w:uiPriority w:val="46"/>
    <w:rsid w:val="00572222"/>
    <w:pPr>
      <w:spacing w:after="0" w:line="240" w:lineRule="auto"/>
    </w:pPr>
    <w:tblPr>
      <w:tblStyleRowBandSize w:val="1"/>
      <w:tblStyleColBandSize w:val="1"/>
    </w:tblPr>
    <w:tblStylePr w:type="firstRow">
      <w:rPr>
        <w:b/>
        <w:bCs/>
      </w:rPr>
      <w:tblPr/>
      <w:tcPr>
        <w:tcBorders>
          <w:bottom w:val="single" w:sz="4" w:space="0" w:color="FDF26F" w:themeColor="accent4" w:themeTint="99"/>
        </w:tcBorders>
      </w:tcPr>
    </w:tblStylePr>
    <w:tblStylePr w:type="lastRow">
      <w:rPr>
        <w:b/>
        <w:bCs/>
      </w:rPr>
      <w:tblPr/>
      <w:tcPr>
        <w:tcBorders>
          <w:top w:val="sing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1Light-Accent51">
    <w:name w:val="List Table 1 Light - Accent 51"/>
    <w:basedOn w:val="NormaleTabelle"/>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1Light-Accent61">
    <w:name w:val="List Table 1 Light - Accent 61"/>
    <w:basedOn w:val="NormaleTabelle"/>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21">
    <w:name w:val="List Table 21"/>
    <w:basedOn w:val="NormaleTabelle"/>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NormaleTabelle"/>
    <w:uiPriority w:val="47"/>
    <w:rsid w:val="00572222"/>
    <w:pPr>
      <w:spacing w:after="0" w:line="240" w:lineRule="auto"/>
    </w:pPr>
    <w:tblPr>
      <w:tblStyleRowBandSize w:val="1"/>
      <w:tblStyleColBandSize w:val="1"/>
      <w:tblBorders>
        <w:top w:val="single" w:sz="4" w:space="0" w:color="2E9BCF" w:themeColor="accent1" w:themeTint="99"/>
        <w:bottom w:val="single" w:sz="4" w:space="0" w:color="2E9BCF" w:themeColor="accent1" w:themeTint="99"/>
        <w:insideH w:val="single" w:sz="4" w:space="0" w:color="2E9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2-Accent21">
    <w:name w:val="List Table 2 - Accent 21"/>
    <w:basedOn w:val="NormaleTabelle"/>
    <w:uiPriority w:val="47"/>
    <w:rsid w:val="00572222"/>
    <w:pPr>
      <w:spacing w:after="0" w:line="240" w:lineRule="auto"/>
    </w:pPr>
    <w:tblPr>
      <w:tblStyleRowBandSize w:val="1"/>
      <w:tblStyleColBandSize w:val="1"/>
      <w:tblBorders>
        <w:top w:val="single" w:sz="4" w:space="0" w:color="EFE7F2" w:themeColor="accent2" w:themeTint="99"/>
        <w:bottom w:val="single" w:sz="4" w:space="0" w:color="EFE7F2" w:themeColor="accent2" w:themeTint="99"/>
        <w:insideH w:val="single" w:sz="4" w:space="0" w:color="EFE7F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2-Accent31">
    <w:name w:val="List Table 2 - Accent 31"/>
    <w:basedOn w:val="NormaleTabelle"/>
    <w:uiPriority w:val="47"/>
    <w:rsid w:val="00572222"/>
    <w:pPr>
      <w:spacing w:after="0" w:line="240" w:lineRule="auto"/>
    </w:pPr>
    <w:tblPr>
      <w:tblStyleRowBandSize w:val="1"/>
      <w:tblStyleColBandSize w:val="1"/>
      <w:tblBorders>
        <w:top w:val="single" w:sz="4" w:space="0" w:color="FADBE6" w:themeColor="accent3" w:themeTint="99"/>
        <w:bottom w:val="single" w:sz="4" w:space="0" w:color="FADBE6" w:themeColor="accent3" w:themeTint="99"/>
        <w:insideH w:val="single" w:sz="4" w:space="0" w:color="FADB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2-Accent41">
    <w:name w:val="List Table 2 - Accent 41"/>
    <w:basedOn w:val="NormaleTabelle"/>
    <w:uiPriority w:val="47"/>
    <w:rsid w:val="00572222"/>
    <w:pPr>
      <w:spacing w:after="0" w:line="240" w:lineRule="auto"/>
    </w:pPr>
    <w:tblPr>
      <w:tblStyleRowBandSize w:val="1"/>
      <w:tblStyleColBandSize w:val="1"/>
      <w:tblBorders>
        <w:top w:val="single" w:sz="4" w:space="0" w:color="FDF26F" w:themeColor="accent4" w:themeTint="99"/>
        <w:bottom w:val="single" w:sz="4" w:space="0" w:color="FDF26F" w:themeColor="accent4" w:themeTint="99"/>
        <w:insideH w:val="single" w:sz="4" w:space="0" w:color="FDF2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2-Accent51">
    <w:name w:val="List Table 2 - Accent 51"/>
    <w:basedOn w:val="NormaleTabelle"/>
    <w:uiPriority w:val="47"/>
    <w:rsid w:val="00572222"/>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2-Accent61">
    <w:name w:val="List Table 2 - Accent 61"/>
    <w:basedOn w:val="NormaleTabelle"/>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31">
    <w:name w:val="List Table 31"/>
    <w:basedOn w:val="NormaleTabelle"/>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NormaleTabelle"/>
    <w:uiPriority w:val="48"/>
    <w:rsid w:val="00572222"/>
    <w:pPr>
      <w:spacing w:after="0" w:line="240" w:lineRule="auto"/>
    </w:pPr>
    <w:tblPr>
      <w:tblStyleRowBandSize w:val="1"/>
      <w:tblStyleColBandSize w:val="1"/>
      <w:tblBorders>
        <w:top w:val="single" w:sz="4" w:space="0" w:color="0F3344" w:themeColor="accent1"/>
        <w:left w:val="single" w:sz="4" w:space="0" w:color="0F3344" w:themeColor="accent1"/>
        <w:bottom w:val="single" w:sz="4" w:space="0" w:color="0F3344" w:themeColor="accent1"/>
        <w:right w:val="single" w:sz="4" w:space="0" w:color="0F3344" w:themeColor="accent1"/>
      </w:tblBorders>
    </w:tblPr>
    <w:tblStylePr w:type="firstRow">
      <w:rPr>
        <w:b/>
        <w:bCs/>
        <w:color w:val="FFFFFF" w:themeColor="background1"/>
      </w:rPr>
      <w:tblPr/>
      <w:tcPr>
        <w:shd w:val="clear" w:color="auto" w:fill="0F3344" w:themeFill="accent1"/>
      </w:tcPr>
    </w:tblStylePr>
    <w:tblStylePr w:type="lastRow">
      <w:rPr>
        <w:b/>
        <w:bCs/>
      </w:rPr>
      <w:tblPr/>
      <w:tcPr>
        <w:tcBorders>
          <w:top w:val="double" w:sz="4" w:space="0" w:color="0F33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3344" w:themeColor="accent1"/>
          <w:right w:val="single" w:sz="4" w:space="0" w:color="0F3344" w:themeColor="accent1"/>
        </w:tcBorders>
      </w:tcPr>
    </w:tblStylePr>
    <w:tblStylePr w:type="band1Horz">
      <w:tblPr/>
      <w:tcPr>
        <w:tcBorders>
          <w:top w:val="single" w:sz="4" w:space="0" w:color="0F3344" w:themeColor="accent1"/>
          <w:bottom w:val="single" w:sz="4" w:space="0" w:color="0F33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3344" w:themeColor="accent1"/>
          <w:left w:val="nil"/>
        </w:tcBorders>
      </w:tcPr>
    </w:tblStylePr>
    <w:tblStylePr w:type="swCell">
      <w:tblPr/>
      <w:tcPr>
        <w:tcBorders>
          <w:top w:val="double" w:sz="4" w:space="0" w:color="0F3344" w:themeColor="accent1"/>
          <w:right w:val="nil"/>
        </w:tcBorders>
      </w:tcPr>
    </w:tblStylePr>
  </w:style>
  <w:style w:type="table" w:customStyle="1" w:styleId="ListTable3-Accent21">
    <w:name w:val="List Table 3 - Accent 21"/>
    <w:basedOn w:val="NormaleTabelle"/>
    <w:uiPriority w:val="48"/>
    <w:rsid w:val="00572222"/>
    <w:pPr>
      <w:spacing w:after="0" w:line="240" w:lineRule="auto"/>
    </w:pPr>
    <w:tblPr>
      <w:tblStyleRowBandSize w:val="1"/>
      <w:tblStyleColBandSize w:val="1"/>
      <w:tblBorders>
        <w:top w:val="single" w:sz="4" w:space="0" w:color="E5D8EA" w:themeColor="accent2"/>
        <w:left w:val="single" w:sz="4" w:space="0" w:color="E5D8EA" w:themeColor="accent2"/>
        <w:bottom w:val="single" w:sz="4" w:space="0" w:color="E5D8EA" w:themeColor="accent2"/>
        <w:right w:val="single" w:sz="4" w:space="0" w:color="E5D8EA" w:themeColor="accent2"/>
      </w:tblBorders>
    </w:tblPr>
    <w:tblStylePr w:type="firstRow">
      <w:rPr>
        <w:b/>
        <w:bCs/>
        <w:color w:val="FFFFFF" w:themeColor="background1"/>
      </w:rPr>
      <w:tblPr/>
      <w:tcPr>
        <w:shd w:val="clear" w:color="auto" w:fill="E5D8EA" w:themeFill="accent2"/>
      </w:tcPr>
    </w:tblStylePr>
    <w:tblStylePr w:type="lastRow">
      <w:rPr>
        <w:b/>
        <w:bCs/>
      </w:rPr>
      <w:tblPr/>
      <w:tcPr>
        <w:tcBorders>
          <w:top w:val="double" w:sz="4" w:space="0" w:color="E5D8E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D8EA" w:themeColor="accent2"/>
          <w:right w:val="single" w:sz="4" w:space="0" w:color="E5D8EA" w:themeColor="accent2"/>
        </w:tcBorders>
      </w:tcPr>
    </w:tblStylePr>
    <w:tblStylePr w:type="band1Horz">
      <w:tblPr/>
      <w:tcPr>
        <w:tcBorders>
          <w:top w:val="single" w:sz="4" w:space="0" w:color="E5D8EA" w:themeColor="accent2"/>
          <w:bottom w:val="single" w:sz="4" w:space="0" w:color="E5D8E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D8EA" w:themeColor="accent2"/>
          <w:left w:val="nil"/>
        </w:tcBorders>
      </w:tcPr>
    </w:tblStylePr>
    <w:tblStylePr w:type="swCell">
      <w:tblPr/>
      <w:tcPr>
        <w:tcBorders>
          <w:top w:val="double" w:sz="4" w:space="0" w:color="E5D8EA" w:themeColor="accent2"/>
          <w:right w:val="nil"/>
        </w:tcBorders>
      </w:tcPr>
    </w:tblStylePr>
  </w:style>
  <w:style w:type="table" w:customStyle="1" w:styleId="ListTable3-Accent31">
    <w:name w:val="List Table 3 - Accent 31"/>
    <w:basedOn w:val="NormaleTabelle"/>
    <w:uiPriority w:val="48"/>
    <w:rsid w:val="00572222"/>
    <w:pPr>
      <w:spacing w:after="0" w:line="240" w:lineRule="auto"/>
    </w:pPr>
    <w:tblPr>
      <w:tblStyleRowBandSize w:val="1"/>
      <w:tblStyleColBandSize w:val="1"/>
      <w:tblBorders>
        <w:top w:val="single" w:sz="4" w:space="0" w:color="F8C4D7" w:themeColor="accent3"/>
        <w:left w:val="single" w:sz="4" w:space="0" w:color="F8C4D7" w:themeColor="accent3"/>
        <w:bottom w:val="single" w:sz="4" w:space="0" w:color="F8C4D7" w:themeColor="accent3"/>
        <w:right w:val="single" w:sz="4" w:space="0" w:color="F8C4D7" w:themeColor="accent3"/>
      </w:tblBorders>
    </w:tblPr>
    <w:tblStylePr w:type="firstRow">
      <w:rPr>
        <w:b/>
        <w:bCs/>
        <w:color w:val="FFFFFF" w:themeColor="background1"/>
      </w:rPr>
      <w:tblPr/>
      <w:tcPr>
        <w:shd w:val="clear" w:color="auto" w:fill="F8C4D7" w:themeFill="accent3"/>
      </w:tcPr>
    </w:tblStylePr>
    <w:tblStylePr w:type="lastRow">
      <w:rPr>
        <w:b/>
        <w:bCs/>
      </w:rPr>
      <w:tblPr/>
      <w:tcPr>
        <w:tcBorders>
          <w:top w:val="double" w:sz="4" w:space="0" w:color="F8C4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C4D7" w:themeColor="accent3"/>
          <w:right w:val="single" w:sz="4" w:space="0" w:color="F8C4D7" w:themeColor="accent3"/>
        </w:tcBorders>
      </w:tcPr>
    </w:tblStylePr>
    <w:tblStylePr w:type="band1Horz">
      <w:tblPr/>
      <w:tcPr>
        <w:tcBorders>
          <w:top w:val="single" w:sz="4" w:space="0" w:color="F8C4D7" w:themeColor="accent3"/>
          <w:bottom w:val="single" w:sz="4" w:space="0" w:color="F8C4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C4D7" w:themeColor="accent3"/>
          <w:left w:val="nil"/>
        </w:tcBorders>
      </w:tcPr>
    </w:tblStylePr>
    <w:tblStylePr w:type="swCell">
      <w:tblPr/>
      <w:tcPr>
        <w:tcBorders>
          <w:top w:val="double" w:sz="4" w:space="0" w:color="F8C4D7" w:themeColor="accent3"/>
          <w:right w:val="nil"/>
        </w:tcBorders>
      </w:tcPr>
    </w:tblStylePr>
  </w:style>
  <w:style w:type="table" w:customStyle="1" w:styleId="ListTable3-Accent41">
    <w:name w:val="List Table 3 - Accent 41"/>
    <w:basedOn w:val="NormaleTabelle"/>
    <w:uiPriority w:val="48"/>
    <w:rsid w:val="00572222"/>
    <w:pPr>
      <w:spacing w:after="0" w:line="240" w:lineRule="auto"/>
    </w:pPr>
    <w:tblPr>
      <w:tblStyleRowBandSize w:val="1"/>
      <w:tblStyleColBandSize w:val="1"/>
      <w:tblBorders>
        <w:top w:val="single" w:sz="4" w:space="0" w:color="FCEA10" w:themeColor="accent4"/>
        <w:left w:val="single" w:sz="4" w:space="0" w:color="FCEA10" w:themeColor="accent4"/>
        <w:bottom w:val="single" w:sz="4" w:space="0" w:color="FCEA10" w:themeColor="accent4"/>
        <w:right w:val="single" w:sz="4" w:space="0" w:color="FCEA10" w:themeColor="accent4"/>
      </w:tblBorders>
    </w:tblPr>
    <w:tblStylePr w:type="firstRow">
      <w:rPr>
        <w:b/>
        <w:bCs/>
        <w:color w:val="FFFFFF" w:themeColor="background1"/>
      </w:rPr>
      <w:tblPr/>
      <w:tcPr>
        <w:shd w:val="clear" w:color="auto" w:fill="FCEA10" w:themeFill="accent4"/>
      </w:tcPr>
    </w:tblStylePr>
    <w:tblStylePr w:type="lastRow">
      <w:rPr>
        <w:b/>
        <w:bCs/>
      </w:rPr>
      <w:tblPr/>
      <w:tcPr>
        <w:tcBorders>
          <w:top w:val="double" w:sz="4" w:space="0" w:color="FCEA1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EA10" w:themeColor="accent4"/>
          <w:right w:val="single" w:sz="4" w:space="0" w:color="FCEA10" w:themeColor="accent4"/>
        </w:tcBorders>
      </w:tcPr>
    </w:tblStylePr>
    <w:tblStylePr w:type="band1Horz">
      <w:tblPr/>
      <w:tcPr>
        <w:tcBorders>
          <w:top w:val="single" w:sz="4" w:space="0" w:color="FCEA10" w:themeColor="accent4"/>
          <w:bottom w:val="single" w:sz="4" w:space="0" w:color="FCEA1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EA10" w:themeColor="accent4"/>
          <w:left w:val="nil"/>
        </w:tcBorders>
      </w:tcPr>
    </w:tblStylePr>
    <w:tblStylePr w:type="swCell">
      <w:tblPr/>
      <w:tcPr>
        <w:tcBorders>
          <w:top w:val="double" w:sz="4" w:space="0" w:color="FCEA10" w:themeColor="accent4"/>
          <w:right w:val="nil"/>
        </w:tcBorders>
      </w:tcPr>
    </w:tblStylePr>
  </w:style>
  <w:style w:type="table" w:customStyle="1" w:styleId="ListTable3-Accent51">
    <w:name w:val="List Table 3 - Accent 51"/>
    <w:basedOn w:val="NormaleTabelle"/>
    <w:uiPriority w:val="48"/>
    <w:rsid w:val="00572222"/>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customStyle="1" w:styleId="ListTable3-Accent61">
    <w:name w:val="List Table 3 - Accent 61"/>
    <w:basedOn w:val="NormaleTabelle"/>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customStyle="1" w:styleId="ListTable41">
    <w:name w:val="List Table 41"/>
    <w:basedOn w:val="NormaleTabelle"/>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NormaleTabelle"/>
    <w:uiPriority w:val="49"/>
    <w:rsid w:val="00572222"/>
    <w:pPr>
      <w:spacing w:after="0" w:line="240" w:lineRule="auto"/>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tcBorders>
        <w:shd w:val="clear" w:color="auto" w:fill="0F3344" w:themeFill="accent1"/>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4-Accent21">
    <w:name w:val="List Table 4 - Accent 21"/>
    <w:basedOn w:val="NormaleTabelle"/>
    <w:uiPriority w:val="49"/>
    <w:rsid w:val="00572222"/>
    <w:pPr>
      <w:spacing w:after="0" w:line="240" w:lineRule="auto"/>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tcBorders>
        <w:shd w:val="clear" w:color="auto" w:fill="E5D8EA" w:themeFill="accent2"/>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4-Accent31">
    <w:name w:val="List Table 4 - Accent 31"/>
    <w:basedOn w:val="NormaleTabelle"/>
    <w:uiPriority w:val="49"/>
    <w:rsid w:val="00572222"/>
    <w:pPr>
      <w:spacing w:after="0" w:line="240" w:lineRule="auto"/>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tcBorders>
        <w:shd w:val="clear" w:color="auto" w:fill="F8C4D7" w:themeFill="accent3"/>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4-Accent41">
    <w:name w:val="List Table 4 - Accent 41"/>
    <w:basedOn w:val="NormaleTabelle"/>
    <w:uiPriority w:val="49"/>
    <w:rsid w:val="00572222"/>
    <w:pPr>
      <w:spacing w:after="0" w:line="240" w:lineRule="auto"/>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tcBorders>
        <w:shd w:val="clear" w:color="auto" w:fill="FCEA10" w:themeFill="accent4"/>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4-Accent51">
    <w:name w:val="List Table 4 - Accent 51"/>
    <w:basedOn w:val="NormaleTabelle"/>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4-Accent61">
    <w:name w:val="List Table 4 - Accent 61"/>
    <w:basedOn w:val="NormaleTabelle"/>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5Dark1">
    <w:name w:val="List Table 5 Dark1"/>
    <w:basedOn w:val="NormaleTabelle"/>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NormaleTabelle"/>
    <w:uiPriority w:val="50"/>
    <w:rsid w:val="00572222"/>
    <w:pPr>
      <w:spacing w:after="0" w:line="240" w:lineRule="auto"/>
    </w:pPr>
    <w:rPr>
      <w:color w:val="FFFFFF" w:themeColor="background1"/>
    </w:rPr>
    <w:tblPr>
      <w:tblStyleRowBandSize w:val="1"/>
      <w:tblStyleColBandSize w:val="1"/>
      <w:tblBorders>
        <w:top w:val="single" w:sz="24" w:space="0" w:color="0F3344" w:themeColor="accent1"/>
        <w:left w:val="single" w:sz="24" w:space="0" w:color="0F3344" w:themeColor="accent1"/>
        <w:bottom w:val="single" w:sz="24" w:space="0" w:color="0F3344" w:themeColor="accent1"/>
        <w:right w:val="single" w:sz="24" w:space="0" w:color="0F3344" w:themeColor="accent1"/>
      </w:tblBorders>
    </w:tblPr>
    <w:tcPr>
      <w:shd w:val="clear" w:color="auto" w:fill="0F33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NormaleTabelle"/>
    <w:uiPriority w:val="50"/>
    <w:rsid w:val="00572222"/>
    <w:pPr>
      <w:spacing w:after="0" w:line="240" w:lineRule="auto"/>
    </w:pPr>
    <w:rPr>
      <w:color w:val="FFFFFF" w:themeColor="background1"/>
    </w:rPr>
    <w:tblPr>
      <w:tblStyleRowBandSize w:val="1"/>
      <w:tblStyleColBandSize w:val="1"/>
      <w:tblBorders>
        <w:top w:val="single" w:sz="24" w:space="0" w:color="E5D8EA" w:themeColor="accent2"/>
        <w:left w:val="single" w:sz="24" w:space="0" w:color="E5D8EA" w:themeColor="accent2"/>
        <w:bottom w:val="single" w:sz="24" w:space="0" w:color="E5D8EA" w:themeColor="accent2"/>
        <w:right w:val="single" w:sz="24" w:space="0" w:color="E5D8EA" w:themeColor="accent2"/>
      </w:tblBorders>
    </w:tblPr>
    <w:tcPr>
      <w:shd w:val="clear" w:color="auto" w:fill="E5D8E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NormaleTabelle"/>
    <w:uiPriority w:val="50"/>
    <w:rsid w:val="00572222"/>
    <w:pPr>
      <w:spacing w:after="0" w:line="240" w:lineRule="auto"/>
    </w:pPr>
    <w:rPr>
      <w:color w:val="FFFFFF" w:themeColor="background1"/>
    </w:rPr>
    <w:tblPr>
      <w:tblStyleRowBandSize w:val="1"/>
      <w:tblStyleColBandSize w:val="1"/>
      <w:tblBorders>
        <w:top w:val="single" w:sz="24" w:space="0" w:color="F8C4D7" w:themeColor="accent3"/>
        <w:left w:val="single" w:sz="24" w:space="0" w:color="F8C4D7" w:themeColor="accent3"/>
        <w:bottom w:val="single" w:sz="24" w:space="0" w:color="F8C4D7" w:themeColor="accent3"/>
        <w:right w:val="single" w:sz="24" w:space="0" w:color="F8C4D7" w:themeColor="accent3"/>
      </w:tblBorders>
    </w:tblPr>
    <w:tcPr>
      <w:shd w:val="clear" w:color="auto" w:fill="F8C4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NormaleTabelle"/>
    <w:uiPriority w:val="50"/>
    <w:rsid w:val="00572222"/>
    <w:pPr>
      <w:spacing w:after="0" w:line="240" w:lineRule="auto"/>
    </w:pPr>
    <w:rPr>
      <w:color w:val="FFFFFF" w:themeColor="background1"/>
    </w:rPr>
    <w:tblPr>
      <w:tblStyleRowBandSize w:val="1"/>
      <w:tblStyleColBandSize w:val="1"/>
      <w:tblBorders>
        <w:top w:val="single" w:sz="24" w:space="0" w:color="FCEA10" w:themeColor="accent4"/>
        <w:left w:val="single" w:sz="24" w:space="0" w:color="FCEA10" w:themeColor="accent4"/>
        <w:bottom w:val="single" w:sz="24" w:space="0" w:color="FCEA10" w:themeColor="accent4"/>
        <w:right w:val="single" w:sz="24" w:space="0" w:color="FCEA10" w:themeColor="accent4"/>
      </w:tblBorders>
    </w:tblPr>
    <w:tcPr>
      <w:shd w:val="clear" w:color="auto" w:fill="FCEA1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NormaleTabelle"/>
    <w:uiPriority w:val="50"/>
    <w:rsid w:val="00572222"/>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NormaleTabelle"/>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NormaleTabelle"/>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NormaleTabelle"/>
    <w:uiPriority w:val="51"/>
    <w:rsid w:val="00572222"/>
    <w:pPr>
      <w:spacing w:after="0" w:line="240" w:lineRule="auto"/>
    </w:pPr>
    <w:rPr>
      <w:color w:val="0B2632" w:themeColor="accent1" w:themeShade="BF"/>
    </w:rPr>
    <w:tblPr>
      <w:tblStyleRowBandSize w:val="1"/>
      <w:tblStyleColBandSize w:val="1"/>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6Colorful-Accent21">
    <w:name w:val="List Table 6 Colorful - Accent 21"/>
    <w:basedOn w:val="NormaleTabelle"/>
    <w:uiPriority w:val="51"/>
    <w:rsid w:val="00572222"/>
    <w:pPr>
      <w:spacing w:after="0" w:line="240" w:lineRule="auto"/>
    </w:pPr>
    <w:rPr>
      <w:color w:val="B48EC2" w:themeColor="accent2" w:themeShade="BF"/>
    </w:rPr>
    <w:tblPr>
      <w:tblStyleRowBandSize w:val="1"/>
      <w:tblStyleColBandSize w:val="1"/>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6Colorful-Accent31">
    <w:name w:val="List Table 6 Colorful - Accent 31"/>
    <w:basedOn w:val="NormaleTabelle"/>
    <w:uiPriority w:val="51"/>
    <w:rsid w:val="00572222"/>
    <w:pPr>
      <w:spacing w:after="0" w:line="240" w:lineRule="auto"/>
    </w:pPr>
    <w:rPr>
      <w:color w:val="EC6093" w:themeColor="accent3" w:themeShade="BF"/>
    </w:rPr>
    <w:tblPr>
      <w:tblStyleRowBandSize w:val="1"/>
      <w:tblStyleColBandSize w:val="1"/>
      <w:tblBorders>
        <w:top w:val="single" w:sz="4" w:space="0" w:color="F8C4D7" w:themeColor="accent3"/>
        <w:bottom w:val="single" w:sz="4" w:space="0" w:color="F8C4D7" w:themeColor="accent3"/>
      </w:tblBorders>
    </w:tblPr>
    <w:tblStylePr w:type="firstRow">
      <w:rPr>
        <w:b/>
        <w:bCs/>
      </w:rPr>
      <w:tblPr/>
      <w:tcPr>
        <w:tcBorders>
          <w:bottom w:val="single" w:sz="4" w:space="0" w:color="F8C4D7" w:themeColor="accent3"/>
        </w:tcBorders>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6Colorful-Accent41">
    <w:name w:val="List Table 6 Colorful - Accent 41"/>
    <w:basedOn w:val="NormaleTabelle"/>
    <w:uiPriority w:val="51"/>
    <w:rsid w:val="00572222"/>
    <w:pPr>
      <w:spacing w:after="0" w:line="240" w:lineRule="auto"/>
    </w:pPr>
    <w:rPr>
      <w:color w:val="C6B602" w:themeColor="accent4" w:themeShade="BF"/>
    </w:rPr>
    <w:tblPr>
      <w:tblStyleRowBandSize w:val="1"/>
      <w:tblStyleColBandSize w:val="1"/>
      <w:tblBorders>
        <w:top w:val="single" w:sz="4" w:space="0" w:color="FCEA10" w:themeColor="accent4"/>
        <w:bottom w:val="single" w:sz="4" w:space="0" w:color="FCEA10" w:themeColor="accent4"/>
      </w:tblBorders>
    </w:tblPr>
    <w:tblStylePr w:type="firstRow">
      <w:rPr>
        <w:b/>
        <w:bCs/>
      </w:rPr>
      <w:tblPr/>
      <w:tcPr>
        <w:tcBorders>
          <w:bottom w:val="single" w:sz="4" w:space="0" w:color="FCEA10" w:themeColor="accent4"/>
        </w:tcBorders>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6Colorful-Accent51">
    <w:name w:val="List Table 6 Colorful - Accent 51"/>
    <w:basedOn w:val="NormaleTabelle"/>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6Colorful-Accent61">
    <w:name w:val="List Table 6 Colorful - Accent 61"/>
    <w:basedOn w:val="NormaleTabelle"/>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7Colorful1">
    <w:name w:val="List Table 7 Colorful1"/>
    <w:basedOn w:val="NormaleTabelle"/>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NormaleTabelle"/>
    <w:uiPriority w:val="52"/>
    <w:rsid w:val="00572222"/>
    <w:pPr>
      <w:spacing w:after="0" w:line="240" w:lineRule="auto"/>
    </w:pPr>
    <w:rPr>
      <w:color w:val="0B263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33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33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33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3344" w:themeColor="accent1"/>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NormaleTabelle"/>
    <w:uiPriority w:val="52"/>
    <w:rsid w:val="00572222"/>
    <w:pPr>
      <w:spacing w:after="0" w:line="240" w:lineRule="auto"/>
    </w:pPr>
    <w:rPr>
      <w:color w:val="B48EC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D8E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D8E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D8E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D8EA" w:themeColor="accent2"/>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NormaleTabelle"/>
    <w:uiPriority w:val="52"/>
    <w:rsid w:val="00572222"/>
    <w:pPr>
      <w:spacing w:after="0" w:line="240" w:lineRule="auto"/>
    </w:pPr>
    <w:rPr>
      <w:color w:val="EC609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C4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C4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C4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C4D7" w:themeColor="accent3"/>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NormaleTabelle"/>
    <w:uiPriority w:val="52"/>
    <w:rsid w:val="00572222"/>
    <w:pPr>
      <w:spacing w:after="0" w:line="240" w:lineRule="auto"/>
    </w:pPr>
    <w:rPr>
      <w:color w:val="C6B6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NormaleTabelle"/>
    <w:uiPriority w:val="52"/>
    <w:rsid w:val="00572222"/>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NormaleTabelle"/>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krotextZchn">
    <w:name w:val="Makrotext Zchn"/>
    <w:basedOn w:val="Absatz-Standardschriftart"/>
    <w:link w:val="Makrotext"/>
    <w:uiPriority w:val="99"/>
    <w:semiHidden/>
    <w:rsid w:val="00572222"/>
    <w:rPr>
      <w:rFonts w:ascii="Consolas" w:hAnsi="Consolas"/>
      <w:kern w:val="16"/>
      <w:sz w:val="22"/>
      <w14:ligatures w14:val="standardContextual"/>
      <w14:numForm w14:val="oldStyle"/>
      <w14:numSpacing w14:val="proportional"/>
      <w14:cntxtAlts/>
    </w:rPr>
  </w:style>
  <w:style w:type="table" w:styleId="MittleresRaster1">
    <w:name w:val="Medium Grid 1"/>
    <w:basedOn w:val="NormaleTabelle"/>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572222"/>
    <w:pPr>
      <w:spacing w:after="0" w:line="240" w:lineRule="auto"/>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insideV w:val="single" w:sz="8" w:space="0" w:color="22749B" w:themeColor="accent1" w:themeTint="BF"/>
      </w:tblBorders>
    </w:tblPr>
    <w:tcPr>
      <w:shd w:val="clear" w:color="auto" w:fill="A8D6EC" w:themeFill="accent1" w:themeFillTint="3F"/>
    </w:tcPr>
    <w:tblStylePr w:type="firstRow">
      <w:rPr>
        <w:b/>
        <w:bCs/>
      </w:rPr>
    </w:tblStylePr>
    <w:tblStylePr w:type="lastRow">
      <w:rPr>
        <w:b/>
        <w:bCs/>
      </w:rPr>
      <w:tblPr/>
      <w:tcPr>
        <w:tcBorders>
          <w:top w:val="single" w:sz="18" w:space="0" w:color="22749B" w:themeColor="accent1" w:themeTint="BF"/>
        </w:tcBorders>
      </w:tcPr>
    </w:tblStylePr>
    <w:tblStylePr w:type="firstCol">
      <w:rPr>
        <w:b/>
        <w:bCs/>
      </w:rPr>
    </w:tblStylePr>
    <w:tblStylePr w:type="lastCol">
      <w:rPr>
        <w:b/>
        <w:bCs/>
      </w:r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MittleresRaster1-Akzent2">
    <w:name w:val="Medium Grid 1 Accent 2"/>
    <w:basedOn w:val="NormaleTabelle"/>
    <w:uiPriority w:val="67"/>
    <w:semiHidden/>
    <w:unhideWhenUsed/>
    <w:rsid w:val="00572222"/>
    <w:pPr>
      <w:spacing w:after="0" w:line="240" w:lineRule="auto"/>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insideV w:val="single" w:sz="8" w:space="0" w:color="EBE1EF" w:themeColor="accent2" w:themeTint="BF"/>
      </w:tblBorders>
    </w:tblPr>
    <w:tcPr>
      <w:shd w:val="clear" w:color="auto" w:fill="F8F5F9" w:themeFill="accent2" w:themeFillTint="3F"/>
    </w:tcPr>
    <w:tblStylePr w:type="firstRow">
      <w:rPr>
        <w:b/>
        <w:bCs/>
      </w:rPr>
    </w:tblStylePr>
    <w:tblStylePr w:type="lastRow">
      <w:rPr>
        <w:b/>
        <w:bCs/>
      </w:rPr>
      <w:tblPr/>
      <w:tcPr>
        <w:tcBorders>
          <w:top w:val="single" w:sz="18" w:space="0" w:color="EBE1EF" w:themeColor="accent2" w:themeTint="BF"/>
        </w:tcBorders>
      </w:tcPr>
    </w:tblStylePr>
    <w:tblStylePr w:type="firstCol">
      <w:rPr>
        <w:b/>
        <w:bCs/>
      </w:rPr>
    </w:tblStylePr>
    <w:tblStylePr w:type="lastCol">
      <w:rPr>
        <w:b/>
        <w:bCs/>
      </w:r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MittleresRaster1-Akzent3">
    <w:name w:val="Medium Grid 1 Accent 3"/>
    <w:basedOn w:val="NormaleTabelle"/>
    <w:uiPriority w:val="67"/>
    <w:semiHidden/>
    <w:unhideWhenUsed/>
    <w:rsid w:val="00572222"/>
    <w:pPr>
      <w:spacing w:after="0" w:line="240" w:lineRule="auto"/>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insideV w:val="single" w:sz="8" w:space="0" w:color="F9D2E0" w:themeColor="accent3" w:themeTint="BF"/>
      </w:tblBorders>
    </w:tblPr>
    <w:tcPr>
      <w:shd w:val="clear" w:color="auto" w:fill="FDF0F5" w:themeFill="accent3" w:themeFillTint="3F"/>
    </w:tcPr>
    <w:tblStylePr w:type="firstRow">
      <w:rPr>
        <w:b/>
        <w:bCs/>
      </w:rPr>
    </w:tblStylePr>
    <w:tblStylePr w:type="lastRow">
      <w:rPr>
        <w:b/>
        <w:bCs/>
      </w:rPr>
      <w:tblPr/>
      <w:tcPr>
        <w:tcBorders>
          <w:top w:val="single" w:sz="18" w:space="0" w:color="F9D2E0" w:themeColor="accent3" w:themeTint="BF"/>
        </w:tcBorders>
      </w:tcPr>
    </w:tblStylePr>
    <w:tblStylePr w:type="firstCol">
      <w:rPr>
        <w:b/>
        <w:bCs/>
      </w:rPr>
    </w:tblStylePr>
    <w:tblStylePr w:type="lastCol">
      <w:rPr>
        <w:b/>
        <w:bCs/>
      </w:r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MittleresRaster1-Akzent4">
    <w:name w:val="Medium Grid 1 Accent 4"/>
    <w:basedOn w:val="NormaleTabelle"/>
    <w:uiPriority w:val="67"/>
    <w:semiHidden/>
    <w:unhideWhenUsed/>
    <w:rsid w:val="00572222"/>
    <w:pPr>
      <w:spacing w:after="0" w:line="240" w:lineRule="auto"/>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insideV w:val="single" w:sz="8" w:space="0" w:color="FCEE4B" w:themeColor="accent4" w:themeTint="BF"/>
      </w:tblBorders>
    </w:tblPr>
    <w:tcPr>
      <w:shd w:val="clear" w:color="auto" w:fill="FEF9C3" w:themeFill="accent4" w:themeFillTint="3F"/>
    </w:tcPr>
    <w:tblStylePr w:type="firstRow">
      <w:rPr>
        <w:b/>
        <w:bCs/>
      </w:rPr>
    </w:tblStylePr>
    <w:tblStylePr w:type="lastRow">
      <w:rPr>
        <w:b/>
        <w:bCs/>
      </w:rPr>
      <w:tblPr/>
      <w:tcPr>
        <w:tcBorders>
          <w:top w:val="single" w:sz="18" w:space="0" w:color="FCEE4B" w:themeColor="accent4" w:themeTint="BF"/>
        </w:tcBorders>
      </w:tcPr>
    </w:tblStylePr>
    <w:tblStylePr w:type="firstCol">
      <w:rPr>
        <w:b/>
        <w:bCs/>
      </w:rPr>
    </w:tblStylePr>
    <w:tblStylePr w:type="lastCol">
      <w:rPr>
        <w:b/>
        <w:bCs/>
      </w:r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MittleresRaster1-Akzent5">
    <w:name w:val="Medium Grid 1 Accent 5"/>
    <w:basedOn w:val="NormaleTabelle"/>
    <w:uiPriority w:val="67"/>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ittleresRaster1-Akzent6">
    <w:name w:val="Medium Grid 1 Accent 6"/>
    <w:basedOn w:val="NormaleTabelle"/>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ittleresRaster2">
    <w:name w:val="Medium Grid 2"/>
    <w:basedOn w:val="NormaleTabelle"/>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cPr>
      <w:shd w:val="clear" w:color="auto" w:fill="A8D6EC" w:themeFill="accent1" w:themeFillTint="3F"/>
    </w:tcPr>
    <w:tblStylePr w:type="firstRow">
      <w:rPr>
        <w:b/>
        <w:bCs/>
        <w:color w:val="000000" w:themeColor="text1"/>
      </w:rPr>
      <w:tblPr/>
      <w:tcPr>
        <w:shd w:val="clear" w:color="auto" w:fill="DCEE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EF" w:themeFill="accent1" w:themeFillTint="33"/>
      </w:tcPr>
    </w:tblStylePr>
    <w:tblStylePr w:type="band1Vert">
      <w:tblPr/>
      <w:tcPr>
        <w:shd w:val="clear" w:color="auto" w:fill="50ACD8" w:themeFill="accent1" w:themeFillTint="7F"/>
      </w:tcPr>
    </w:tblStylePr>
    <w:tblStylePr w:type="band1Horz">
      <w:tblPr/>
      <w:tcPr>
        <w:tcBorders>
          <w:insideH w:val="single" w:sz="6" w:space="0" w:color="0F3344" w:themeColor="accent1"/>
          <w:insideV w:val="single" w:sz="6" w:space="0" w:color="0F3344" w:themeColor="accent1"/>
        </w:tcBorders>
        <w:shd w:val="clear" w:color="auto" w:fill="50ACD8"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cPr>
      <w:shd w:val="clear" w:color="auto" w:fill="F8F5F9" w:themeFill="accent2" w:themeFillTint="3F"/>
    </w:tcPr>
    <w:tblStylePr w:type="firstRow">
      <w:rPr>
        <w:b/>
        <w:bCs/>
        <w:color w:val="000000" w:themeColor="text1"/>
      </w:rPr>
      <w:tblPr/>
      <w:tcPr>
        <w:shd w:val="clear" w:color="auto" w:fill="FCFB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7FA" w:themeFill="accent2" w:themeFillTint="33"/>
      </w:tcPr>
    </w:tblStylePr>
    <w:tblStylePr w:type="band1Vert">
      <w:tblPr/>
      <w:tcPr>
        <w:shd w:val="clear" w:color="auto" w:fill="F1EBF4" w:themeFill="accent2" w:themeFillTint="7F"/>
      </w:tcPr>
    </w:tblStylePr>
    <w:tblStylePr w:type="band1Horz">
      <w:tblPr/>
      <w:tcPr>
        <w:tcBorders>
          <w:insideH w:val="single" w:sz="6" w:space="0" w:color="E5D8EA" w:themeColor="accent2"/>
          <w:insideV w:val="single" w:sz="6" w:space="0" w:color="E5D8EA" w:themeColor="accent2"/>
        </w:tcBorders>
        <w:shd w:val="clear" w:color="auto" w:fill="F1EBF4"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cPr>
      <w:shd w:val="clear" w:color="auto" w:fill="FDF0F5" w:themeFill="accent3" w:themeFillTint="3F"/>
    </w:tcPr>
    <w:tblStylePr w:type="firstRow">
      <w:rPr>
        <w:b/>
        <w:bCs/>
        <w:color w:val="000000" w:themeColor="text1"/>
      </w:rPr>
      <w:tblPr/>
      <w:tcPr>
        <w:shd w:val="clear" w:color="auto" w:fill="FEF9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3F6" w:themeFill="accent3" w:themeFillTint="33"/>
      </w:tcPr>
    </w:tblStylePr>
    <w:tblStylePr w:type="band1Vert">
      <w:tblPr/>
      <w:tcPr>
        <w:shd w:val="clear" w:color="auto" w:fill="FBE1EA" w:themeFill="accent3" w:themeFillTint="7F"/>
      </w:tcPr>
    </w:tblStylePr>
    <w:tblStylePr w:type="band1Horz">
      <w:tblPr/>
      <w:tcPr>
        <w:tcBorders>
          <w:insideH w:val="single" w:sz="6" w:space="0" w:color="F8C4D7" w:themeColor="accent3"/>
          <w:insideV w:val="single" w:sz="6" w:space="0" w:color="F8C4D7" w:themeColor="accent3"/>
        </w:tcBorders>
        <w:shd w:val="clear" w:color="auto" w:fill="FBE1EA"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cPr>
      <w:shd w:val="clear" w:color="auto" w:fill="FEF9C3" w:themeFill="accent4" w:themeFillTint="3F"/>
    </w:tcPr>
    <w:tblStylePr w:type="firstRow">
      <w:rPr>
        <w:b/>
        <w:bCs/>
        <w:color w:val="000000" w:themeColor="text1"/>
      </w:rPr>
      <w:tblPr/>
      <w:tcPr>
        <w:shd w:val="clear" w:color="auto" w:fill="FEF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CE" w:themeFill="accent4" w:themeFillTint="33"/>
      </w:tcPr>
    </w:tblStylePr>
    <w:tblStylePr w:type="band1Vert">
      <w:tblPr/>
      <w:tcPr>
        <w:shd w:val="clear" w:color="auto" w:fill="FDF487" w:themeFill="accent4" w:themeFillTint="7F"/>
      </w:tcPr>
    </w:tblStylePr>
    <w:tblStylePr w:type="band1Horz">
      <w:tblPr/>
      <w:tcPr>
        <w:tcBorders>
          <w:insideH w:val="single" w:sz="6" w:space="0" w:color="FCEA10" w:themeColor="accent4"/>
          <w:insideV w:val="single" w:sz="6" w:space="0" w:color="FCEA10" w:themeColor="accent4"/>
        </w:tcBorders>
        <w:shd w:val="clear" w:color="auto" w:fill="FDF487"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D6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33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33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ACD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ACD8" w:themeFill="accent1" w:themeFillTint="7F"/>
      </w:tcPr>
    </w:tblStylePr>
  </w:style>
  <w:style w:type="table" w:styleId="MittleresRaster3-Akzent2">
    <w:name w:val="Medium Grid 3 Accent 2"/>
    <w:basedOn w:val="NormaleTabelle"/>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5F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D8E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D8E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BF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BF4" w:themeFill="accent2" w:themeFillTint="7F"/>
      </w:tcPr>
    </w:tblStylePr>
  </w:style>
  <w:style w:type="table" w:styleId="MittleresRaster3-Akzent3">
    <w:name w:val="Medium Grid 3 Accent 3"/>
    <w:basedOn w:val="NormaleTabelle"/>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0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C4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C4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1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1EA" w:themeFill="accent3" w:themeFillTint="7F"/>
      </w:tcPr>
    </w:tblStylePr>
  </w:style>
  <w:style w:type="table" w:styleId="MittleresRaster3-Akzent4">
    <w:name w:val="Medium Grid 3 Accent 4"/>
    <w:basedOn w:val="NormaleTabelle"/>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9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EA1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EA1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48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487" w:themeFill="accent4" w:themeFillTint="7F"/>
      </w:tcPr>
    </w:tblStylePr>
  </w:style>
  <w:style w:type="table" w:styleId="MittleresRaster3-Akzent5">
    <w:name w:val="Medium Grid 3 Accent 5"/>
    <w:basedOn w:val="NormaleTabelle"/>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ittleresRaster3-Akzent6">
    <w:name w:val="Medium Grid 3 Accent 6"/>
    <w:basedOn w:val="NormaleTabelle"/>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ittlereListe1">
    <w:name w:val="Medium List 1"/>
    <w:basedOn w:val="NormaleTabelle"/>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572222"/>
    <w:pPr>
      <w:spacing w:after="0" w:line="240" w:lineRule="auto"/>
    </w:pPr>
    <w:rPr>
      <w:color w:val="000000" w:themeColor="text1"/>
    </w:rPr>
    <w:tblPr>
      <w:tblStyleRowBandSize w:val="1"/>
      <w:tblStyleColBandSize w:val="1"/>
      <w:tblBorders>
        <w:top w:val="single" w:sz="8" w:space="0" w:color="0F3344" w:themeColor="accent1"/>
        <w:bottom w:val="single" w:sz="8" w:space="0" w:color="0F3344" w:themeColor="accent1"/>
      </w:tblBorders>
    </w:tblPr>
    <w:tblStylePr w:type="firstRow">
      <w:rPr>
        <w:rFonts w:asciiTheme="majorHAnsi" w:eastAsiaTheme="majorEastAsia" w:hAnsiTheme="majorHAnsi" w:cstheme="majorBidi"/>
      </w:rPr>
      <w:tblPr/>
      <w:tcPr>
        <w:tcBorders>
          <w:top w:val="nil"/>
          <w:bottom w:val="single" w:sz="8" w:space="0" w:color="0F3344" w:themeColor="accent1"/>
        </w:tcBorders>
      </w:tcPr>
    </w:tblStylePr>
    <w:tblStylePr w:type="lastRow">
      <w:rPr>
        <w:b/>
        <w:bCs/>
        <w:color w:val="000000" w:themeColor="text2"/>
      </w:rPr>
      <w:tblPr/>
      <w:tcPr>
        <w:tcBorders>
          <w:top w:val="single" w:sz="8" w:space="0" w:color="0F3344" w:themeColor="accent1"/>
          <w:bottom w:val="single" w:sz="8" w:space="0" w:color="0F3344" w:themeColor="accent1"/>
        </w:tcBorders>
      </w:tcPr>
    </w:tblStylePr>
    <w:tblStylePr w:type="firstCol">
      <w:rPr>
        <w:b/>
        <w:bCs/>
      </w:rPr>
    </w:tblStylePr>
    <w:tblStylePr w:type="lastCol">
      <w:rPr>
        <w:b/>
        <w:bCs/>
      </w:rPr>
      <w:tblPr/>
      <w:tcPr>
        <w:tcBorders>
          <w:top w:val="single" w:sz="8" w:space="0" w:color="0F3344" w:themeColor="accent1"/>
          <w:bottom w:val="single" w:sz="8" w:space="0" w:color="0F3344" w:themeColor="accent1"/>
        </w:tcBorders>
      </w:tcPr>
    </w:tblStylePr>
    <w:tblStylePr w:type="band1Vert">
      <w:tblPr/>
      <w:tcPr>
        <w:shd w:val="clear" w:color="auto" w:fill="A8D6EC" w:themeFill="accent1" w:themeFillTint="3F"/>
      </w:tcPr>
    </w:tblStylePr>
    <w:tblStylePr w:type="band1Horz">
      <w:tblPr/>
      <w:tcPr>
        <w:shd w:val="clear" w:color="auto" w:fill="A8D6EC" w:themeFill="accent1" w:themeFillTint="3F"/>
      </w:tcPr>
    </w:tblStylePr>
  </w:style>
  <w:style w:type="table" w:styleId="MittlereListe1-Akzent2">
    <w:name w:val="Medium List 1 Accent 2"/>
    <w:basedOn w:val="NormaleTabelle"/>
    <w:uiPriority w:val="65"/>
    <w:semiHidden/>
    <w:unhideWhenUsed/>
    <w:rsid w:val="00572222"/>
    <w:pPr>
      <w:spacing w:after="0" w:line="240" w:lineRule="auto"/>
    </w:pPr>
    <w:rPr>
      <w:color w:val="000000" w:themeColor="text1"/>
    </w:rPr>
    <w:tblPr>
      <w:tblStyleRowBandSize w:val="1"/>
      <w:tblStyleColBandSize w:val="1"/>
      <w:tblBorders>
        <w:top w:val="single" w:sz="8" w:space="0" w:color="E5D8EA" w:themeColor="accent2"/>
        <w:bottom w:val="single" w:sz="8" w:space="0" w:color="E5D8EA" w:themeColor="accent2"/>
      </w:tblBorders>
    </w:tblPr>
    <w:tblStylePr w:type="firstRow">
      <w:rPr>
        <w:rFonts w:asciiTheme="majorHAnsi" w:eastAsiaTheme="majorEastAsia" w:hAnsiTheme="majorHAnsi" w:cstheme="majorBidi"/>
      </w:rPr>
      <w:tblPr/>
      <w:tcPr>
        <w:tcBorders>
          <w:top w:val="nil"/>
          <w:bottom w:val="single" w:sz="8" w:space="0" w:color="E5D8EA" w:themeColor="accent2"/>
        </w:tcBorders>
      </w:tcPr>
    </w:tblStylePr>
    <w:tblStylePr w:type="lastRow">
      <w:rPr>
        <w:b/>
        <w:bCs/>
        <w:color w:val="000000" w:themeColor="text2"/>
      </w:rPr>
      <w:tblPr/>
      <w:tcPr>
        <w:tcBorders>
          <w:top w:val="single" w:sz="8" w:space="0" w:color="E5D8EA" w:themeColor="accent2"/>
          <w:bottom w:val="single" w:sz="8" w:space="0" w:color="E5D8EA" w:themeColor="accent2"/>
        </w:tcBorders>
      </w:tcPr>
    </w:tblStylePr>
    <w:tblStylePr w:type="firstCol">
      <w:rPr>
        <w:b/>
        <w:bCs/>
      </w:rPr>
    </w:tblStylePr>
    <w:tblStylePr w:type="lastCol">
      <w:rPr>
        <w:b/>
        <w:bCs/>
      </w:rPr>
      <w:tblPr/>
      <w:tcPr>
        <w:tcBorders>
          <w:top w:val="single" w:sz="8" w:space="0" w:color="E5D8EA" w:themeColor="accent2"/>
          <w:bottom w:val="single" w:sz="8" w:space="0" w:color="E5D8EA" w:themeColor="accent2"/>
        </w:tcBorders>
      </w:tcPr>
    </w:tblStylePr>
    <w:tblStylePr w:type="band1Vert">
      <w:tblPr/>
      <w:tcPr>
        <w:shd w:val="clear" w:color="auto" w:fill="F8F5F9" w:themeFill="accent2" w:themeFillTint="3F"/>
      </w:tcPr>
    </w:tblStylePr>
    <w:tblStylePr w:type="band1Horz">
      <w:tblPr/>
      <w:tcPr>
        <w:shd w:val="clear" w:color="auto" w:fill="F8F5F9" w:themeFill="accent2" w:themeFillTint="3F"/>
      </w:tcPr>
    </w:tblStylePr>
  </w:style>
  <w:style w:type="table" w:styleId="MittlereListe1-Akzent3">
    <w:name w:val="Medium List 1 Accent 3"/>
    <w:basedOn w:val="NormaleTabelle"/>
    <w:uiPriority w:val="65"/>
    <w:semiHidden/>
    <w:unhideWhenUsed/>
    <w:rsid w:val="00572222"/>
    <w:pPr>
      <w:spacing w:after="0" w:line="240" w:lineRule="auto"/>
    </w:pPr>
    <w:rPr>
      <w:color w:val="000000" w:themeColor="text1"/>
    </w:rPr>
    <w:tblPr>
      <w:tblStyleRowBandSize w:val="1"/>
      <w:tblStyleColBandSize w:val="1"/>
      <w:tblBorders>
        <w:top w:val="single" w:sz="8" w:space="0" w:color="F8C4D7" w:themeColor="accent3"/>
        <w:bottom w:val="single" w:sz="8" w:space="0" w:color="F8C4D7" w:themeColor="accent3"/>
      </w:tblBorders>
    </w:tblPr>
    <w:tblStylePr w:type="firstRow">
      <w:rPr>
        <w:rFonts w:asciiTheme="majorHAnsi" w:eastAsiaTheme="majorEastAsia" w:hAnsiTheme="majorHAnsi" w:cstheme="majorBidi"/>
      </w:rPr>
      <w:tblPr/>
      <w:tcPr>
        <w:tcBorders>
          <w:top w:val="nil"/>
          <w:bottom w:val="single" w:sz="8" w:space="0" w:color="F8C4D7" w:themeColor="accent3"/>
        </w:tcBorders>
      </w:tcPr>
    </w:tblStylePr>
    <w:tblStylePr w:type="lastRow">
      <w:rPr>
        <w:b/>
        <w:bCs/>
        <w:color w:val="000000" w:themeColor="text2"/>
      </w:rPr>
      <w:tblPr/>
      <w:tcPr>
        <w:tcBorders>
          <w:top w:val="single" w:sz="8" w:space="0" w:color="F8C4D7" w:themeColor="accent3"/>
          <w:bottom w:val="single" w:sz="8" w:space="0" w:color="F8C4D7" w:themeColor="accent3"/>
        </w:tcBorders>
      </w:tcPr>
    </w:tblStylePr>
    <w:tblStylePr w:type="firstCol">
      <w:rPr>
        <w:b/>
        <w:bCs/>
      </w:rPr>
    </w:tblStylePr>
    <w:tblStylePr w:type="lastCol">
      <w:rPr>
        <w:b/>
        <w:bCs/>
      </w:rPr>
      <w:tblPr/>
      <w:tcPr>
        <w:tcBorders>
          <w:top w:val="single" w:sz="8" w:space="0" w:color="F8C4D7" w:themeColor="accent3"/>
          <w:bottom w:val="single" w:sz="8" w:space="0" w:color="F8C4D7" w:themeColor="accent3"/>
        </w:tcBorders>
      </w:tcPr>
    </w:tblStylePr>
    <w:tblStylePr w:type="band1Vert">
      <w:tblPr/>
      <w:tcPr>
        <w:shd w:val="clear" w:color="auto" w:fill="FDF0F5" w:themeFill="accent3" w:themeFillTint="3F"/>
      </w:tcPr>
    </w:tblStylePr>
    <w:tblStylePr w:type="band1Horz">
      <w:tblPr/>
      <w:tcPr>
        <w:shd w:val="clear" w:color="auto" w:fill="FDF0F5" w:themeFill="accent3" w:themeFillTint="3F"/>
      </w:tcPr>
    </w:tblStylePr>
  </w:style>
  <w:style w:type="table" w:styleId="MittlereListe1-Akzent4">
    <w:name w:val="Medium List 1 Accent 4"/>
    <w:basedOn w:val="NormaleTabelle"/>
    <w:uiPriority w:val="65"/>
    <w:semiHidden/>
    <w:unhideWhenUsed/>
    <w:rsid w:val="00572222"/>
    <w:pPr>
      <w:spacing w:after="0" w:line="240" w:lineRule="auto"/>
    </w:pPr>
    <w:rPr>
      <w:color w:val="000000" w:themeColor="text1"/>
    </w:rPr>
    <w:tblPr>
      <w:tblStyleRowBandSize w:val="1"/>
      <w:tblStyleColBandSize w:val="1"/>
      <w:tblBorders>
        <w:top w:val="single" w:sz="8" w:space="0" w:color="FCEA10" w:themeColor="accent4"/>
        <w:bottom w:val="single" w:sz="8" w:space="0" w:color="FCEA10" w:themeColor="accent4"/>
      </w:tblBorders>
    </w:tblPr>
    <w:tblStylePr w:type="firstRow">
      <w:rPr>
        <w:rFonts w:asciiTheme="majorHAnsi" w:eastAsiaTheme="majorEastAsia" w:hAnsiTheme="majorHAnsi" w:cstheme="majorBidi"/>
      </w:rPr>
      <w:tblPr/>
      <w:tcPr>
        <w:tcBorders>
          <w:top w:val="nil"/>
          <w:bottom w:val="single" w:sz="8" w:space="0" w:color="FCEA10" w:themeColor="accent4"/>
        </w:tcBorders>
      </w:tcPr>
    </w:tblStylePr>
    <w:tblStylePr w:type="lastRow">
      <w:rPr>
        <w:b/>
        <w:bCs/>
        <w:color w:val="000000" w:themeColor="text2"/>
      </w:rPr>
      <w:tblPr/>
      <w:tcPr>
        <w:tcBorders>
          <w:top w:val="single" w:sz="8" w:space="0" w:color="FCEA10" w:themeColor="accent4"/>
          <w:bottom w:val="single" w:sz="8" w:space="0" w:color="FCEA10" w:themeColor="accent4"/>
        </w:tcBorders>
      </w:tcPr>
    </w:tblStylePr>
    <w:tblStylePr w:type="firstCol">
      <w:rPr>
        <w:b/>
        <w:bCs/>
      </w:rPr>
    </w:tblStylePr>
    <w:tblStylePr w:type="lastCol">
      <w:rPr>
        <w:b/>
        <w:bCs/>
      </w:rPr>
      <w:tblPr/>
      <w:tcPr>
        <w:tcBorders>
          <w:top w:val="single" w:sz="8" w:space="0" w:color="FCEA10" w:themeColor="accent4"/>
          <w:bottom w:val="single" w:sz="8" w:space="0" w:color="FCEA10" w:themeColor="accent4"/>
        </w:tcBorders>
      </w:tcPr>
    </w:tblStylePr>
    <w:tblStylePr w:type="band1Vert">
      <w:tblPr/>
      <w:tcPr>
        <w:shd w:val="clear" w:color="auto" w:fill="FEF9C3" w:themeFill="accent4" w:themeFillTint="3F"/>
      </w:tcPr>
    </w:tblStylePr>
    <w:tblStylePr w:type="band1Horz">
      <w:tblPr/>
      <w:tcPr>
        <w:shd w:val="clear" w:color="auto" w:fill="FEF9C3" w:themeFill="accent4" w:themeFillTint="3F"/>
      </w:tcPr>
    </w:tblStylePr>
  </w:style>
  <w:style w:type="table" w:styleId="MittlereListe1-Akzent5">
    <w:name w:val="Medium List 1 Accent 5"/>
    <w:basedOn w:val="NormaleTabelle"/>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ittlereListe1-Akzent6">
    <w:name w:val="Medium List 1 Accent 6"/>
    <w:basedOn w:val="NormaleTabelle"/>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ittlereListe2">
    <w:name w:val="Medium List 2"/>
    <w:basedOn w:val="NormaleTabelle"/>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rPr>
        <w:sz w:val="24"/>
        <w:szCs w:val="24"/>
      </w:rPr>
      <w:tblPr/>
      <w:tcPr>
        <w:tcBorders>
          <w:top w:val="nil"/>
          <w:left w:val="nil"/>
          <w:bottom w:val="single" w:sz="24" w:space="0" w:color="0F33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3344" w:themeColor="accent1"/>
          <w:insideH w:val="nil"/>
          <w:insideV w:val="nil"/>
        </w:tcBorders>
        <w:shd w:val="clear" w:color="auto" w:fill="FFFFFF" w:themeFill="background1"/>
      </w:tcPr>
    </w:tblStylePr>
    <w:tblStylePr w:type="lastCol">
      <w:tblPr/>
      <w:tcPr>
        <w:tcBorders>
          <w:top w:val="nil"/>
          <w:left w:val="single" w:sz="8" w:space="0" w:color="0F33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top w:val="nil"/>
          <w:bottom w:val="nil"/>
          <w:insideH w:val="nil"/>
          <w:insideV w:val="nil"/>
        </w:tcBorders>
        <w:shd w:val="clear" w:color="auto" w:fill="A8D6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rPr>
        <w:sz w:val="24"/>
        <w:szCs w:val="24"/>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D8EA" w:themeColor="accent2"/>
          <w:insideH w:val="nil"/>
          <w:insideV w:val="nil"/>
        </w:tcBorders>
        <w:shd w:val="clear" w:color="auto" w:fill="FFFFFF" w:themeFill="background1"/>
      </w:tcPr>
    </w:tblStylePr>
    <w:tblStylePr w:type="lastCol">
      <w:tblPr/>
      <w:tcPr>
        <w:tcBorders>
          <w:top w:val="nil"/>
          <w:left w:val="single" w:sz="8" w:space="0" w:color="E5D8E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top w:val="nil"/>
          <w:bottom w:val="nil"/>
          <w:insideH w:val="nil"/>
          <w:insideV w:val="nil"/>
        </w:tcBorders>
        <w:shd w:val="clear" w:color="auto" w:fill="F8F5F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rPr>
        <w:sz w:val="24"/>
        <w:szCs w:val="24"/>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C4D7" w:themeColor="accent3"/>
          <w:insideH w:val="nil"/>
          <w:insideV w:val="nil"/>
        </w:tcBorders>
        <w:shd w:val="clear" w:color="auto" w:fill="FFFFFF" w:themeFill="background1"/>
      </w:tcPr>
    </w:tblStylePr>
    <w:tblStylePr w:type="lastCol">
      <w:tblPr/>
      <w:tcPr>
        <w:tcBorders>
          <w:top w:val="nil"/>
          <w:left w:val="single" w:sz="8" w:space="0" w:color="F8C4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top w:val="nil"/>
          <w:bottom w:val="nil"/>
          <w:insideH w:val="nil"/>
          <w:insideV w:val="nil"/>
        </w:tcBorders>
        <w:shd w:val="clear" w:color="auto" w:fill="FDF0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rPr>
        <w:sz w:val="24"/>
        <w:szCs w:val="24"/>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EA10" w:themeColor="accent4"/>
          <w:insideH w:val="nil"/>
          <w:insideV w:val="nil"/>
        </w:tcBorders>
        <w:shd w:val="clear" w:color="auto" w:fill="FFFFFF" w:themeFill="background1"/>
      </w:tcPr>
    </w:tblStylePr>
    <w:tblStylePr w:type="lastCol">
      <w:tblPr/>
      <w:tcPr>
        <w:tcBorders>
          <w:top w:val="nil"/>
          <w:left w:val="single" w:sz="8" w:space="0" w:color="FCEA1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top w:val="nil"/>
          <w:bottom w:val="nil"/>
          <w:insideH w:val="nil"/>
          <w:insideV w:val="nil"/>
        </w:tcBorders>
        <w:shd w:val="clear" w:color="auto" w:fill="FEF9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72222"/>
    <w:pPr>
      <w:spacing w:after="0" w:line="240" w:lineRule="auto"/>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572222"/>
    <w:pPr>
      <w:spacing w:after="0" w:line="240" w:lineRule="auto"/>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tblBorders>
    </w:tblPr>
    <w:tblStylePr w:type="firstRow">
      <w:pPr>
        <w:spacing w:before="0" w:after="0" w:line="240" w:lineRule="auto"/>
      </w:pPr>
      <w:rPr>
        <w:b/>
        <w:bCs/>
        <w:color w:val="FFFFFF" w:themeColor="background1"/>
      </w:rPr>
      <w:tblPr/>
      <w:tcPr>
        <w:tc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shd w:val="clear" w:color="auto" w:fill="E5D8EA" w:themeFill="accent2"/>
      </w:tcPr>
    </w:tblStylePr>
    <w:tblStylePr w:type="lastRow">
      <w:pPr>
        <w:spacing w:before="0" w:after="0" w:line="240" w:lineRule="auto"/>
      </w:pPr>
      <w:rPr>
        <w:b/>
        <w:bCs/>
      </w:rPr>
      <w:tblPr/>
      <w:tcPr>
        <w:tcBorders>
          <w:top w:val="double" w:sz="6"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F5F9" w:themeFill="accent2" w:themeFillTint="3F"/>
      </w:tcPr>
    </w:tblStylePr>
    <w:tblStylePr w:type="band1Horz">
      <w:tblPr/>
      <w:tcPr>
        <w:tcBorders>
          <w:insideH w:val="nil"/>
          <w:insideV w:val="nil"/>
        </w:tcBorders>
        <w:shd w:val="clear" w:color="auto" w:fill="F8F5F9"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572222"/>
    <w:pPr>
      <w:spacing w:after="0" w:line="240" w:lineRule="auto"/>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tblBorders>
    </w:tblPr>
    <w:tblStylePr w:type="firstRow">
      <w:pPr>
        <w:spacing w:before="0" w:after="0" w:line="240" w:lineRule="auto"/>
      </w:pPr>
      <w:rPr>
        <w:b/>
        <w:bCs/>
        <w:color w:val="FFFFFF" w:themeColor="background1"/>
      </w:rPr>
      <w:tblPr/>
      <w:tcPr>
        <w:tc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shd w:val="clear" w:color="auto" w:fill="F8C4D7" w:themeFill="accent3"/>
      </w:tcPr>
    </w:tblStylePr>
    <w:tblStylePr w:type="lastRow">
      <w:pPr>
        <w:spacing w:before="0" w:after="0" w:line="240" w:lineRule="auto"/>
      </w:pPr>
      <w:rPr>
        <w:b/>
        <w:bCs/>
      </w:rPr>
      <w:tblPr/>
      <w:tcPr>
        <w:tcBorders>
          <w:top w:val="double" w:sz="6"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0F5" w:themeFill="accent3" w:themeFillTint="3F"/>
      </w:tcPr>
    </w:tblStylePr>
    <w:tblStylePr w:type="band1Horz">
      <w:tblPr/>
      <w:tcPr>
        <w:tcBorders>
          <w:insideH w:val="nil"/>
          <w:insideV w:val="nil"/>
        </w:tcBorders>
        <w:shd w:val="clear" w:color="auto" w:fill="FDF0F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572222"/>
    <w:pPr>
      <w:spacing w:after="0" w:line="240" w:lineRule="auto"/>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tblBorders>
    </w:tblPr>
    <w:tblStylePr w:type="firstRow">
      <w:pPr>
        <w:spacing w:before="0" w:after="0" w:line="240" w:lineRule="auto"/>
      </w:pPr>
      <w:rPr>
        <w:b/>
        <w:bCs/>
        <w:color w:val="FFFFFF" w:themeColor="background1"/>
      </w:rPr>
      <w:tblPr/>
      <w:tcPr>
        <w:tc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shd w:val="clear" w:color="auto" w:fill="FCEA10" w:themeFill="accent4"/>
      </w:tcPr>
    </w:tblStylePr>
    <w:tblStylePr w:type="lastRow">
      <w:pPr>
        <w:spacing w:before="0" w:after="0" w:line="240" w:lineRule="auto"/>
      </w:pPr>
      <w:rPr>
        <w:b/>
        <w:bCs/>
      </w:rPr>
      <w:tblPr/>
      <w:tcPr>
        <w:tcBorders>
          <w:top w:val="double" w:sz="6"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9C3" w:themeFill="accent4" w:themeFillTint="3F"/>
      </w:tcPr>
    </w:tblStylePr>
    <w:tblStylePr w:type="band1Horz">
      <w:tblPr/>
      <w:tcPr>
        <w:tcBorders>
          <w:insideH w:val="nil"/>
          <w:insideV w:val="nil"/>
        </w:tcBorders>
        <w:shd w:val="clear" w:color="auto" w:fill="FEF9C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33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3344" w:themeFill="accent1"/>
      </w:tcPr>
    </w:tblStylePr>
    <w:tblStylePr w:type="lastCol">
      <w:rPr>
        <w:b/>
        <w:bCs/>
        <w:color w:val="FFFFFF" w:themeColor="background1"/>
      </w:rPr>
      <w:tblPr/>
      <w:tcPr>
        <w:tcBorders>
          <w:left w:val="nil"/>
          <w:right w:val="nil"/>
          <w:insideH w:val="nil"/>
          <w:insideV w:val="nil"/>
        </w:tcBorders>
        <w:shd w:val="clear" w:color="auto" w:fill="0F33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D8E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D8EA" w:themeFill="accent2"/>
      </w:tcPr>
    </w:tblStylePr>
    <w:tblStylePr w:type="lastCol">
      <w:rPr>
        <w:b/>
        <w:bCs/>
        <w:color w:val="FFFFFF" w:themeColor="background1"/>
      </w:rPr>
      <w:tblPr/>
      <w:tcPr>
        <w:tcBorders>
          <w:left w:val="nil"/>
          <w:right w:val="nil"/>
          <w:insideH w:val="nil"/>
          <w:insideV w:val="nil"/>
        </w:tcBorders>
        <w:shd w:val="clear" w:color="auto" w:fill="E5D8E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C4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C4D7" w:themeFill="accent3"/>
      </w:tcPr>
    </w:tblStylePr>
    <w:tblStylePr w:type="lastCol">
      <w:rPr>
        <w:b/>
        <w:bCs/>
        <w:color w:val="FFFFFF" w:themeColor="background1"/>
      </w:rPr>
      <w:tblPr/>
      <w:tcPr>
        <w:tcBorders>
          <w:left w:val="nil"/>
          <w:right w:val="nil"/>
          <w:insideH w:val="nil"/>
          <w:insideV w:val="nil"/>
        </w:tcBorders>
        <w:shd w:val="clear" w:color="auto" w:fill="F8C4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EA1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EA10" w:themeFill="accent4"/>
      </w:tcPr>
    </w:tblStylePr>
    <w:tblStylePr w:type="lastCol">
      <w:rPr>
        <w:b/>
        <w:bCs/>
        <w:color w:val="FFFFFF" w:themeColor="background1"/>
      </w:rPr>
      <w:tblPr/>
      <w:tcPr>
        <w:tcBorders>
          <w:left w:val="nil"/>
          <w:right w:val="nil"/>
          <w:insideH w:val="nil"/>
          <w:insideV w:val="nil"/>
        </w:tcBorders>
        <w:shd w:val="clear" w:color="auto" w:fill="FCEA1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KeinLeerraum">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StandardWeb">
    <w:name w:val="Normal (Web)"/>
    <w:basedOn w:val="Standard"/>
    <w:uiPriority w:val="99"/>
    <w:semiHidden/>
    <w:unhideWhenUsed/>
    <w:rsid w:val="00572222"/>
    <w:rPr>
      <w:rFonts w:ascii="Times New Roman" w:hAnsi="Times New Roman" w:cs="Times New Roman"/>
      <w:szCs w:val="24"/>
    </w:rPr>
  </w:style>
  <w:style w:type="paragraph" w:styleId="Standardeinzug">
    <w:name w:val="Normal Indent"/>
    <w:basedOn w:val="Standard"/>
    <w:uiPriority w:val="99"/>
    <w:semiHidden/>
    <w:unhideWhenUsed/>
    <w:rsid w:val="00572222"/>
    <w:pPr>
      <w:ind w:left="720"/>
    </w:pPr>
  </w:style>
  <w:style w:type="paragraph" w:styleId="Fu-Endnotenberschrift">
    <w:name w:val="Note Heading"/>
    <w:basedOn w:val="Standard"/>
    <w:next w:val="Standard"/>
    <w:link w:val="Fu-EndnotenberschriftZchn"/>
    <w:uiPriority w:val="99"/>
    <w:semiHidden/>
    <w:unhideWhenUsed/>
    <w:rsid w:val="0057222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72222"/>
    <w:rPr>
      <w:kern w:val="16"/>
      <w:sz w:val="22"/>
      <w14:ligatures w14:val="standardContextual"/>
      <w14:numForm w14:val="oldStyle"/>
      <w14:numSpacing w14:val="proportional"/>
      <w14:cntxtAlts/>
    </w:rPr>
  </w:style>
  <w:style w:type="character" w:styleId="Seitenzahl">
    <w:name w:val="page number"/>
    <w:basedOn w:val="Absatz-Standardschriftart"/>
    <w:uiPriority w:val="99"/>
    <w:semiHidden/>
    <w:unhideWhenUsed/>
    <w:rsid w:val="00572222"/>
    <w:rPr>
      <w:sz w:val="22"/>
    </w:rPr>
  </w:style>
  <w:style w:type="table" w:customStyle="1" w:styleId="PlainTable11">
    <w:name w:val="Plain Table 11"/>
    <w:basedOn w:val="NormaleTabelle"/>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NormaleTabelle"/>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NormaleTabelle"/>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NormaleTabelle"/>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NormaleTabelle"/>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57222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Zitat">
    <w:name w:val="Quote"/>
    <w:basedOn w:val="Standard"/>
    <w:next w:val="Standard"/>
    <w:link w:val="ZitatZchn"/>
    <w:uiPriority w:val="29"/>
    <w:semiHidden/>
    <w:qFormat/>
    <w:rsid w:val="0057222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Anrede">
    <w:name w:val="Salutation"/>
    <w:basedOn w:val="Standard"/>
    <w:next w:val="Standard"/>
    <w:link w:val="AnredeZchn"/>
    <w:uiPriority w:val="5"/>
    <w:qFormat/>
    <w:rsid w:val="00572222"/>
  </w:style>
  <w:style w:type="character" w:customStyle="1" w:styleId="AnredeZchn">
    <w:name w:val="Anrede Zchn"/>
    <w:basedOn w:val="Absatz-Standardschriftart"/>
    <w:link w:val="Anrede"/>
    <w:uiPriority w:val="5"/>
    <w:rsid w:val="00752FC4"/>
  </w:style>
  <w:style w:type="paragraph" w:styleId="Unterschrift">
    <w:name w:val="Signature"/>
    <w:basedOn w:val="Standard"/>
    <w:next w:val="Standard"/>
    <w:link w:val="UnterschriftZchn"/>
    <w:uiPriority w:val="7"/>
    <w:qFormat/>
    <w:rsid w:val="00254E0D"/>
    <w:pPr>
      <w:contextualSpacing/>
    </w:pPr>
  </w:style>
  <w:style w:type="character" w:customStyle="1" w:styleId="UnterschriftZchn">
    <w:name w:val="Unterschrift Zchn"/>
    <w:basedOn w:val="Absatz-Standardschriftart"/>
    <w:link w:val="Unterschrift"/>
    <w:uiPriority w:val="7"/>
    <w:rsid w:val="00254E0D"/>
    <w:rPr>
      <w:color w:val="auto"/>
    </w:rPr>
  </w:style>
  <w:style w:type="character" w:styleId="Fett">
    <w:name w:val="Strong"/>
    <w:basedOn w:val="Absatz-Standardschriftart"/>
    <w:uiPriority w:val="19"/>
    <w:semiHidden/>
    <w:qFormat/>
    <w:rsid w:val="00572222"/>
    <w:rPr>
      <w:b/>
      <w:bCs/>
      <w:sz w:val="22"/>
    </w:rPr>
  </w:style>
  <w:style w:type="paragraph" w:styleId="Untertitel">
    <w:name w:val="Subtitle"/>
    <w:basedOn w:val="Standard"/>
    <w:next w:val="Standard"/>
    <w:link w:val="UntertitelZchn"/>
    <w:uiPriority w:val="11"/>
    <w:semiHidden/>
    <w:unhideWhenUsed/>
    <w:qFormat/>
    <w:rsid w:val="0057222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chwacheHervorhebung">
    <w:name w:val="Subtle Emphasis"/>
    <w:basedOn w:val="Absatz-Standardschriftart"/>
    <w:uiPriority w:val="19"/>
    <w:semiHidden/>
    <w:qFormat/>
    <w:rsid w:val="00572222"/>
    <w:rPr>
      <w:i/>
      <w:iCs/>
      <w:color w:val="404040" w:themeColor="text1" w:themeTint="BF"/>
      <w:sz w:val="22"/>
    </w:rPr>
  </w:style>
  <w:style w:type="character" w:styleId="SchwacherVerweis">
    <w:name w:val="Subtle Reference"/>
    <w:basedOn w:val="Absatz-Standardschriftart"/>
    <w:uiPriority w:val="31"/>
    <w:semiHidden/>
    <w:qFormat/>
    <w:rsid w:val="00572222"/>
    <w:rPr>
      <w:smallCaps/>
      <w:color w:val="5A5A5A" w:themeColor="text1" w:themeTint="A5"/>
      <w:sz w:val="22"/>
    </w:rPr>
  </w:style>
  <w:style w:type="table" w:styleId="Tabelle3D-Effekt1">
    <w:name w:val="Table 3D effects 1"/>
    <w:basedOn w:val="NormaleTabelle"/>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NormaleTabelle"/>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572222"/>
    <w:pPr>
      <w:spacing w:after="0"/>
      <w:ind w:left="220" w:hanging="220"/>
    </w:pPr>
  </w:style>
  <w:style w:type="paragraph" w:styleId="Abbildungsverzeichnis">
    <w:name w:val="table of figures"/>
    <w:basedOn w:val="Standard"/>
    <w:next w:val="Standard"/>
    <w:uiPriority w:val="99"/>
    <w:semiHidden/>
    <w:unhideWhenUsed/>
    <w:rsid w:val="00572222"/>
    <w:pPr>
      <w:spacing w:after="0"/>
    </w:pPr>
  </w:style>
  <w:style w:type="table" w:styleId="TabelleProfessionell">
    <w:name w:val="Table Professional"/>
    <w:basedOn w:val="NormaleTabelle"/>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RGV-berschrift">
    <w:name w:val="toa heading"/>
    <w:basedOn w:val="Standard"/>
    <w:next w:val="Standard"/>
    <w:uiPriority w:val="99"/>
    <w:semiHidden/>
    <w:unhideWhenUsed/>
    <w:rsid w:val="00572222"/>
    <w:pPr>
      <w:spacing w:before="120"/>
    </w:pPr>
    <w:rPr>
      <w:rFonts w:asciiTheme="majorHAnsi" w:eastAsiaTheme="majorEastAsia" w:hAnsiTheme="majorHAnsi" w:cstheme="majorBidi"/>
      <w:b/>
      <w:bCs/>
      <w:szCs w:val="24"/>
    </w:rPr>
  </w:style>
  <w:style w:type="paragraph" w:styleId="Verzeichnis1">
    <w:name w:val="toc 1"/>
    <w:basedOn w:val="Standard"/>
    <w:next w:val="Standard"/>
    <w:autoRedefine/>
    <w:uiPriority w:val="39"/>
    <w:semiHidden/>
    <w:unhideWhenUsed/>
    <w:rsid w:val="00572222"/>
    <w:pPr>
      <w:spacing w:after="100"/>
    </w:pPr>
  </w:style>
  <w:style w:type="paragraph" w:styleId="Verzeichnis2">
    <w:name w:val="toc 2"/>
    <w:basedOn w:val="Standard"/>
    <w:next w:val="Standard"/>
    <w:autoRedefine/>
    <w:uiPriority w:val="39"/>
    <w:semiHidden/>
    <w:unhideWhenUsed/>
    <w:rsid w:val="00572222"/>
    <w:pPr>
      <w:spacing w:after="100"/>
      <w:ind w:left="220"/>
    </w:pPr>
  </w:style>
  <w:style w:type="paragraph" w:styleId="Verzeichnis3">
    <w:name w:val="toc 3"/>
    <w:basedOn w:val="Standard"/>
    <w:next w:val="Standard"/>
    <w:autoRedefine/>
    <w:uiPriority w:val="39"/>
    <w:semiHidden/>
    <w:unhideWhenUsed/>
    <w:rsid w:val="00572222"/>
    <w:pPr>
      <w:spacing w:after="100"/>
      <w:ind w:left="440"/>
    </w:pPr>
  </w:style>
  <w:style w:type="paragraph" w:styleId="Verzeichnis4">
    <w:name w:val="toc 4"/>
    <w:basedOn w:val="Standard"/>
    <w:next w:val="Standard"/>
    <w:autoRedefine/>
    <w:uiPriority w:val="39"/>
    <w:semiHidden/>
    <w:unhideWhenUsed/>
    <w:rsid w:val="00572222"/>
    <w:pPr>
      <w:spacing w:after="100"/>
      <w:ind w:left="660"/>
    </w:pPr>
  </w:style>
  <w:style w:type="paragraph" w:styleId="Verzeichnis5">
    <w:name w:val="toc 5"/>
    <w:basedOn w:val="Standard"/>
    <w:next w:val="Standard"/>
    <w:autoRedefine/>
    <w:uiPriority w:val="39"/>
    <w:semiHidden/>
    <w:unhideWhenUsed/>
    <w:rsid w:val="00572222"/>
    <w:pPr>
      <w:spacing w:after="100"/>
      <w:ind w:left="880"/>
    </w:pPr>
  </w:style>
  <w:style w:type="paragraph" w:styleId="Verzeichnis6">
    <w:name w:val="toc 6"/>
    <w:basedOn w:val="Standard"/>
    <w:next w:val="Standard"/>
    <w:autoRedefine/>
    <w:uiPriority w:val="39"/>
    <w:semiHidden/>
    <w:unhideWhenUsed/>
    <w:rsid w:val="00572222"/>
    <w:pPr>
      <w:spacing w:after="100"/>
      <w:ind w:left="1100"/>
    </w:pPr>
  </w:style>
  <w:style w:type="paragraph" w:styleId="Verzeichnis7">
    <w:name w:val="toc 7"/>
    <w:basedOn w:val="Standard"/>
    <w:next w:val="Standard"/>
    <w:autoRedefine/>
    <w:uiPriority w:val="39"/>
    <w:semiHidden/>
    <w:unhideWhenUsed/>
    <w:rsid w:val="00572222"/>
    <w:pPr>
      <w:spacing w:after="100"/>
      <w:ind w:left="1320"/>
    </w:pPr>
  </w:style>
  <w:style w:type="paragraph" w:styleId="Verzeichnis8">
    <w:name w:val="toc 8"/>
    <w:basedOn w:val="Standard"/>
    <w:next w:val="Standard"/>
    <w:autoRedefine/>
    <w:uiPriority w:val="39"/>
    <w:semiHidden/>
    <w:unhideWhenUsed/>
    <w:rsid w:val="00572222"/>
    <w:pPr>
      <w:spacing w:after="100"/>
      <w:ind w:left="1540"/>
    </w:pPr>
  </w:style>
  <w:style w:type="paragraph" w:styleId="Verzeichnis9">
    <w:name w:val="toc 9"/>
    <w:basedOn w:val="Standard"/>
    <w:next w:val="Standard"/>
    <w:autoRedefine/>
    <w:uiPriority w:val="39"/>
    <w:semiHidden/>
    <w:unhideWhenUsed/>
    <w:rsid w:val="00572222"/>
    <w:pPr>
      <w:spacing w:after="100"/>
      <w:ind w:left="1760"/>
    </w:pPr>
  </w:style>
  <w:style w:type="paragraph" w:styleId="Inhaltsverzeichnisberschrift">
    <w:name w:val="TOC Heading"/>
    <w:basedOn w:val="berschrift1"/>
    <w:next w:val="Standard"/>
    <w:uiPriority w:val="39"/>
    <w:semiHidden/>
    <w:unhideWhenUsed/>
    <w:qFormat/>
    <w:rsid w:val="00572222"/>
    <w:pPr>
      <w:spacing w:before="240"/>
      <w:outlineLvl w:val="9"/>
    </w:pPr>
    <w:rPr>
      <w:b w:val="0"/>
      <w:bCs w:val="0"/>
      <w:color w:val="0B2632"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sdom.thealchemistskitchen.com/ritual-for-yule-and-prosperity-in-the-new-yea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ky\AppData\Roaming\Microsoft\Templates\Briefkopf%20mit%20organischen%20Formen.dotx" TargetMode="External"/></Relationships>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7322-48DF-48AE-9E00-47942D171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E803B-26EA-40FF-870A-D0EF6A32464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9004731-2B80-4934-A058-BD0BA9AC6042}">
  <ds:schemaRefs>
    <ds:schemaRef ds:uri="http://schemas.microsoft.com/sharepoint/v3/contenttype/forms"/>
  </ds:schemaRefs>
</ds:datastoreItem>
</file>

<file path=customXml/itemProps4.xml><?xml version="1.0" encoding="utf-8"?>
<ds:datastoreItem xmlns:ds="http://schemas.openxmlformats.org/officeDocument/2006/customXml" ds:itemID="{D0C65B48-16E2-4C90-9DC2-FED68EF8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organischen Formen</Template>
  <TotalTime>0</TotalTime>
  <Pages>1</Pages>
  <Words>217</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Victoria Kocks</dc:creator>
  <cp:lastModifiedBy>kocv</cp:lastModifiedBy>
  <cp:revision>1</cp:revision>
  <dcterms:created xsi:type="dcterms:W3CDTF">2024-11-28T13:40:00Z</dcterms:created>
  <dcterms:modified xsi:type="dcterms:W3CDTF">2024-11-28T13:42:00Z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